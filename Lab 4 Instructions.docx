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6CAAD" w14:textId="77777777" w:rsidR="00EA1E31" w:rsidRPr="006E2AD9" w:rsidRDefault="00EA1E31" w:rsidP="003E3570">
      <w:pPr>
        <w:spacing w:after="160"/>
        <w:rPr>
          <w:rFonts w:cs="Arial"/>
          <w:b/>
          <w:sz w:val="32"/>
        </w:rPr>
      </w:pPr>
      <w:r w:rsidRPr="006E2AD9">
        <w:rPr>
          <w:rFonts w:cs="Arial"/>
          <w:b/>
          <w:sz w:val="32"/>
        </w:rPr>
        <w:t>Lab Assignment 04 - PHP User Authentication</w:t>
      </w:r>
      <w:r w:rsidR="00DD254D">
        <w:rPr>
          <w:rFonts w:cs="Arial"/>
          <w:b/>
          <w:sz w:val="32"/>
        </w:rPr>
        <w:t>/</w:t>
      </w:r>
      <w:r w:rsidRPr="006E2AD9">
        <w:rPr>
          <w:rFonts w:cs="Arial"/>
          <w:b/>
          <w:sz w:val="32"/>
        </w:rPr>
        <w:t xml:space="preserve"> Registration and Web Activity Logging</w:t>
      </w:r>
    </w:p>
    <w:p w14:paraId="371A422A" w14:textId="77777777" w:rsidR="00CD6124" w:rsidRPr="003E3570" w:rsidRDefault="003837E2" w:rsidP="003E3570">
      <w:pPr>
        <w:spacing w:after="160"/>
        <w:rPr>
          <w:rFonts w:cs="Arial"/>
        </w:rPr>
      </w:pPr>
      <w:r w:rsidRPr="006E2AD9">
        <w:rPr>
          <w:rFonts w:cs="Arial"/>
          <w:b/>
          <w:sz w:val="32"/>
        </w:rPr>
        <w:t>Objectives</w:t>
      </w:r>
    </w:p>
    <w:p w14:paraId="05690DB8" w14:textId="77777777" w:rsidR="00CD6124" w:rsidRDefault="003837E2" w:rsidP="006E2AD9">
      <w:r w:rsidRPr="00904C20">
        <w:t>The objective of this assignment is to build a multi-page responsive web application using a Bootstrap template</w:t>
      </w:r>
      <w:r w:rsidR="00EA1E31">
        <w:t xml:space="preserve"> created</w:t>
      </w:r>
      <w:r w:rsidR="00ED685D">
        <w:t>/modified</w:t>
      </w:r>
      <w:r w:rsidR="00EA1E31">
        <w:t xml:space="preserve"> in Lab 3</w:t>
      </w:r>
      <w:r w:rsidRPr="00904C20">
        <w:t xml:space="preserve">, </w:t>
      </w:r>
      <w:r w:rsidR="00EA1E31">
        <w:t>using</w:t>
      </w:r>
      <w:r w:rsidRPr="00904C20">
        <w:t xml:space="preserve"> PHP and PostgreSQL to </w:t>
      </w:r>
      <w:r w:rsidR="00EA1E31">
        <w:t>register new and authenticate</w:t>
      </w:r>
      <w:r w:rsidRPr="00904C20">
        <w:t xml:space="preserve"> </w:t>
      </w:r>
      <w:r w:rsidR="00EA1E31">
        <w:t xml:space="preserve">existing </w:t>
      </w:r>
      <w:r w:rsidRPr="00904C20">
        <w:t>student</w:t>
      </w:r>
      <w:r w:rsidR="00EA1E31">
        <w:t>s on our website, while capturing web activity in flat files</w:t>
      </w:r>
      <w:r w:rsidRPr="00904C20">
        <w:t>.</w:t>
      </w:r>
    </w:p>
    <w:p w14:paraId="2A3FF1C2" w14:textId="77777777" w:rsidR="001C6F29" w:rsidRDefault="00904C20" w:rsidP="006E2AD9">
      <w:r>
        <w:t xml:space="preserve">NOTE: for this assignment students </w:t>
      </w:r>
      <w:r w:rsidRPr="00904C20">
        <w:rPr>
          <w:b/>
          <w:i/>
          <w:u w:val="single"/>
        </w:rPr>
        <w:t>ARE NOT</w:t>
      </w:r>
      <w:r>
        <w:t xml:space="preserve"> allowed to use any Generative AI (including but not limited to ChatGPT) to create assignment pages or PHP scripts</w:t>
      </w:r>
      <w:r w:rsidR="007867B9">
        <w:t xml:space="preserve"> except for the privacy policy, acceptable use and cookie policy pages (this is stated explicitly below)</w:t>
      </w:r>
      <w:r>
        <w:t xml:space="preserve">.  If students submit any </w:t>
      </w:r>
      <w:r w:rsidR="007867B9">
        <w:t xml:space="preserve">other </w:t>
      </w:r>
      <w:r>
        <w:t xml:space="preserve">content that they did not create individually they will be written up for academic dishonesty. </w:t>
      </w:r>
    </w:p>
    <w:p w14:paraId="722A75DE" w14:textId="77777777" w:rsidR="00CD6124" w:rsidRDefault="003837E2" w:rsidP="003E3570">
      <w:pPr>
        <w:spacing w:after="160"/>
      </w:pPr>
      <w:r>
        <w:rPr>
          <w:b/>
          <w:sz w:val="36"/>
        </w:rPr>
        <w:t>Requirements</w:t>
      </w:r>
    </w:p>
    <w:p w14:paraId="61F8B00B" w14:textId="77777777" w:rsidR="00281BC6" w:rsidRDefault="00281BC6" w:rsidP="00281BC6">
      <w:pPr>
        <w:pStyle w:val="ListParagraph"/>
        <w:numPr>
          <w:ilvl w:val="0"/>
          <w:numId w:val="14"/>
        </w:numPr>
        <w:spacing w:after="160"/>
      </w:pPr>
      <w:bookmarkStart w:id="0" w:name="_Hlk182910336"/>
      <w:r w:rsidRPr="00904C20">
        <w:rPr>
          <w:b/>
          <w:sz w:val="27"/>
        </w:rPr>
        <w:t>PHP Style Guide Adherence</w:t>
      </w:r>
    </w:p>
    <w:p w14:paraId="1C869381" w14:textId="77777777" w:rsidR="00281BC6" w:rsidRDefault="00281BC6" w:rsidP="00281BC6">
      <w:r>
        <w:t xml:space="preserve">Ensure that the PHP code adheres to the style guidelines outlined in </w:t>
      </w:r>
      <w:r w:rsidRPr="00F44289">
        <w:rPr>
          <w:rFonts w:ascii="Consolas" w:hAnsi="Consolas"/>
        </w:rPr>
        <w:t>INFT2100_PHP_CourseStyleGuide_v2024.pdf</w:t>
      </w:r>
      <w:r>
        <w:t>, following conventions for naming, indentation, and commenting.</w:t>
      </w:r>
    </w:p>
    <w:p w14:paraId="71D578DA" w14:textId="77777777" w:rsidR="00281BC6" w:rsidRPr="00B6381A" w:rsidRDefault="00281BC6" w:rsidP="00281BC6">
      <w:pPr>
        <w:rPr>
          <w:rFonts w:cs="Arial"/>
        </w:rPr>
      </w:pPr>
      <w:r>
        <w:rPr>
          <w:rFonts w:cs="Arial"/>
        </w:rPr>
        <w:t xml:space="preserve">NOTE: at a minimum each </w:t>
      </w:r>
      <w:r w:rsidRPr="00F44289">
        <w:rPr>
          <w:rFonts w:ascii="Consolas" w:hAnsi="Consolas" w:cs="Arial"/>
        </w:rPr>
        <w:t>*.php</w:t>
      </w:r>
      <w:r>
        <w:rPr>
          <w:rFonts w:cs="Arial"/>
        </w:rPr>
        <w:t xml:space="preserve"> file created/submitted for each and every file is to have file-level </w:t>
      </w:r>
      <w:r w:rsidRPr="00F44289">
        <w:rPr>
          <w:rFonts w:ascii="Courier New" w:hAnsi="Courier New" w:cs="Courier New"/>
        </w:rPr>
        <w:t>/* PHP comments */</w:t>
      </w:r>
    </w:p>
    <w:p w14:paraId="258A3DDB" w14:textId="77777777" w:rsidR="006E2AD9" w:rsidRDefault="00061DB0" w:rsidP="006E2AD9">
      <w:pPr>
        <w:pStyle w:val="ListParagraph"/>
        <w:numPr>
          <w:ilvl w:val="0"/>
          <w:numId w:val="14"/>
        </w:numPr>
        <w:spacing w:after="160"/>
      </w:pPr>
      <w:r>
        <w:rPr>
          <w:b/>
          <w:sz w:val="27"/>
        </w:rPr>
        <w:t xml:space="preserve">Changes to </w:t>
      </w:r>
      <w:proofErr w:type="spellStart"/>
      <w:r w:rsidRPr="00061DB0">
        <w:rPr>
          <w:rFonts w:ascii="Courier New" w:hAnsi="Courier New" w:cs="Courier New"/>
          <w:b/>
          <w:sz w:val="27"/>
        </w:rPr>
        <w:t>header.php</w:t>
      </w:r>
      <w:bookmarkEnd w:id="0"/>
      <w:proofErr w:type="spellEnd"/>
      <w:r w:rsidRPr="00061DB0">
        <w:rPr>
          <w:rFonts w:ascii="Courier New" w:hAnsi="Courier New" w:cs="Courier New"/>
          <w:b/>
          <w:sz w:val="27"/>
        </w:rPr>
        <w:t>/</w:t>
      </w:r>
      <w:proofErr w:type="spellStart"/>
      <w:r w:rsidRPr="00061DB0">
        <w:rPr>
          <w:rFonts w:ascii="Courier New" w:hAnsi="Courier New" w:cs="Courier New"/>
          <w:b/>
          <w:sz w:val="27"/>
        </w:rPr>
        <w:t>footer.php</w:t>
      </w:r>
      <w:proofErr w:type="spellEnd"/>
      <w:r w:rsidR="00DD254D">
        <w:rPr>
          <w:rFonts w:ascii="Courier New" w:hAnsi="Courier New" w:cs="Courier New"/>
          <w:b/>
          <w:sz w:val="27"/>
        </w:rPr>
        <w:t>/</w:t>
      </w:r>
      <w:proofErr w:type="spellStart"/>
      <w:r w:rsidR="00DD254D">
        <w:rPr>
          <w:rFonts w:ascii="Courier New" w:hAnsi="Courier New" w:cs="Courier New"/>
          <w:b/>
          <w:sz w:val="27"/>
        </w:rPr>
        <w:t>functions.php</w:t>
      </w:r>
      <w:proofErr w:type="spellEnd"/>
    </w:p>
    <w:p w14:paraId="4373BB5F" w14:textId="77777777" w:rsidR="006E2AD9" w:rsidRPr="006E2AD9" w:rsidRDefault="006E2AD9" w:rsidP="003C55CD">
      <w:pPr>
        <w:pStyle w:val="Code"/>
        <w:ind w:left="360"/>
        <w:rPr>
          <w:rFonts w:ascii="Arial" w:hAnsi="Arial"/>
          <w:sz w:val="24"/>
        </w:rPr>
      </w:pPr>
      <w:r w:rsidRPr="006E2AD9">
        <w:rPr>
          <w:rFonts w:ascii="Arial" w:hAnsi="Arial"/>
          <w:sz w:val="24"/>
        </w:rPr>
        <w:t xml:space="preserve">All pages created for this lab should implement the bootstrap layout (using </w:t>
      </w:r>
      <w:proofErr w:type="spellStart"/>
      <w:r w:rsidRPr="00061DB0">
        <w:rPr>
          <w:rStyle w:val="CodChar"/>
        </w:rPr>
        <w:t>header.php</w:t>
      </w:r>
      <w:proofErr w:type="spellEnd"/>
      <w:r w:rsidRPr="006E2AD9">
        <w:rPr>
          <w:rFonts w:ascii="Arial" w:hAnsi="Arial"/>
          <w:sz w:val="24"/>
        </w:rPr>
        <w:t xml:space="preserve"> and </w:t>
      </w:r>
      <w:proofErr w:type="spellStart"/>
      <w:r w:rsidRPr="00061DB0">
        <w:rPr>
          <w:rStyle w:val="CodChar"/>
        </w:rPr>
        <w:t>footer.php</w:t>
      </w:r>
      <w:proofErr w:type="spellEnd"/>
      <w:r w:rsidRPr="006E2AD9">
        <w:rPr>
          <w:rFonts w:ascii="Arial" w:hAnsi="Arial"/>
          <w:sz w:val="24"/>
        </w:rPr>
        <w:t xml:space="preserve">) </w:t>
      </w:r>
      <w:r w:rsidR="009B55DE">
        <w:rPr>
          <w:rFonts w:ascii="Arial" w:hAnsi="Arial"/>
          <w:sz w:val="24"/>
        </w:rPr>
        <w:t xml:space="preserve">and function the same </w:t>
      </w:r>
      <w:r w:rsidRPr="006E2AD9">
        <w:rPr>
          <w:rFonts w:ascii="Arial" w:hAnsi="Arial"/>
          <w:sz w:val="24"/>
        </w:rPr>
        <w:t xml:space="preserve">as </w:t>
      </w:r>
      <w:r w:rsidR="009B55DE">
        <w:rPr>
          <w:rFonts w:ascii="Arial" w:hAnsi="Arial"/>
          <w:sz w:val="24"/>
        </w:rPr>
        <w:t xml:space="preserve">when they were </w:t>
      </w:r>
      <w:proofErr w:type="gramStart"/>
      <w:r w:rsidR="009B55DE">
        <w:rPr>
          <w:rFonts w:ascii="Arial" w:hAnsi="Arial"/>
          <w:sz w:val="24"/>
        </w:rPr>
        <w:t>setup</w:t>
      </w:r>
      <w:proofErr w:type="gramEnd"/>
      <w:r w:rsidR="009B55DE">
        <w:rPr>
          <w:rFonts w:ascii="Arial" w:hAnsi="Arial"/>
          <w:sz w:val="24"/>
        </w:rPr>
        <w:t xml:space="preserve"> </w:t>
      </w:r>
      <w:r w:rsidRPr="006E2AD9">
        <w:rPr>
          <w:rFonts w:ascii="Arial" w:hAnsi="Arial"/>
          <w:sz w:val="24"/>
        </w:rPr>
        <w:t>in lab 3</w:t>
      </w:r>
      <w:r w:rsidR="009B55DE">
        <w:rPr>
          <w:rFonts w:ascii="Arial" w:hAnsi="Arial"/>
          <w:sz w:val="24"/>
        </w:rPr>
        <w:t xml:space="preserve">, including dynamic </w:t>
      </w:r>
      <w:r w:rsidR="009B55DE" w:rsidRPr="009B55DE">
        <w:rPr>
          <w:rStyle w:val="CodChar"/>
        </w:rPr>
        <w:t>&lt;!</w:t>
      </w:r>
      <w:r w:rsidR="009B55DE">
        <w:rPr>
          <w:rStyle w:val="CodChar"/>
        </w:rPr>
        <w:t xml:space="preserve">-- </w:t>
      </w:r>
      <w:r w:rsidR="009B55DE" w:rsidRPr="009B55DE">
        <w:rPr>
          <w:rStyle w:val="CodChar"/>
        </w:rPr>
        <w:t>HTML Comments --&gt;</w:t>
      </w:r>
      <w:r w:rsidR="009B55DE">
        <w:rPr>
          <w:rStyle w:val="CodChar"/>
        </w:rPr>
        <w:t xml:space="preserve"> </w:t>
      </w:r>
      <w:r w:rsidR="009B55DE" w:rsidRPr="009B55DE">
        <w:rPr>
          <w:rStyle w:val="CodChar"/>
          <w:rFonts w:ascii="Arial" w:hAnsi="Arial"/>
          <w:sz w:val="24"/>
        </w:rPr>
        <w:t>page</w:t>
      </w:r>
      <w:r w:rsidR="009B55DE">
        <w:rPr>
          <w:rStyle w:val="CodChar"/>
          <w:rFonts w:ascii="Arial" w:hAnsi="Arial"/>
          <w:sz w:val="24"/>
        </w:rPr>
        <w:t xml:space="preserve"> </w:t>
      </w:r>
      <w:r w:rsidR="009B55DE" w:rsidRPr="009B55DE">
        <w:rPr>
          <w:rStyle w:val="CodChar"/>
        </w:rPr>
        <w:t>&lt;title&gt;</w:t>
      </w:r>
      <w:r w:rsidR="009B55DE">
        <w:rPr>
          <w:rStyle w:val="CodChar"/>
          <w:rFonts w:ascii="Arial" w:hAnsi="Arial"/>
          <w:sz w:val="24"/>
        </w:rPr>
        <w:t>.</w:t>
      </w:r>
    </w:p>
    <w:p w14:paraId="49E809EC" w14:textId="77777777" w:rsidR="00061DB0" w:rsidRDefault="00061DB0" w:rsidP="003C55CD">
      <w:pPr>
        <w:pStyle w:val="ListParagraph"/>
        <w:numPr>
          <w:ilvl w:val="0"/>
          <w:numId w:val="20"/>
        </w:numPr>
        <w:shd w:val="clear" w:color="auto" w:fill="FFFFFF"/>
        <w:spacing w:before="48" w:after="120" w:line="240" w:lineRule="auto"/>
        <w:ind w:left="360"/>
        <w:rPr>
          <w:rFonts w:cs="Arial"/>
          <w:color w:val="000000"/>
          <w:szCs w:val="27"/>
        </w:rPr>
      </w:pPr>
      <w:r>
        <w:rPr>
          <w:rFonts w:cs="Arial"/>
          <w:color w:val="000000"/>
          <w:szCs w:val="27"/>
        </w:rPr>
        <w:t xml:space="preserve">The </w:t>
      </w:r>
      <w:proofErr w:type="spellStart"/>
      <w:r w:rsidRPr="009B55DE">
        <w:rPr>
          <w:rStyle w:val="CodChar"/>
        </w:rPr>
        <w:t>header.php</w:t>
      </w:r>
      <w:proofErr w:type="spellEnd"/>
      <w:r>
        <w:rPr>
          <w:rFonts w:cs="Arial"/>
          <w:color w:val="000000"/>
          <w:szCs w:val="27"/>
        </w:rPr>
        <w:t xml:space="preserve"> should include code the starts a session (i.e. calls </w:t>
      </w:r>
      <w:proofErr w:type="spellStart"/>
      <w:r w:rsidRPr="00061DB0">
        <w:rPr>
          <w:rFonts w:ascii="Courier New" w:hAnsi="Courier New" w:cs="Courier New"/>
          <w:color w:val="000000"/>
          <w:szCs w:val="27"/>
        </w:rPr>
        <w:t>session_start</w:t>
      </w:r>
      <w:proofErr w:type="spellEnd"/>
      <w:r w:rsidRPr="00061DB0">
        <w:rPr>
          <w:rFonts w:ascii="Courier New" w:hAnsi="Courier New" w:cs="Courier New"/>
          <w:color w:val="000000"/>
          <w:szCs w:val="27"/>
        </w:rPr>
        <w:t>();</w:t>
      </w:r>
      <w:r>
        <w:rPr>
          <w:rFonts w:cs="Arial"/>
          <w:color w:val="000000"/>
          <w:szCs w:val="27"/>
        </w:rPr>
        <w:t xml:space="preserve"> and </w:t>
      </w:r>
      <w:proofErr w:type="spellStart"/>
      <w:r w:rsidRPr="00061DB0">
        <w:rPr>
          <w:rFonts w:ascii="Courier New" w:hAnsi="Courier New" w:cs="Courier New"/>
          <w:color w:val="000000"/>
          <w:szCs w:val="27"/>
        </w:rPr>
        <w:t>ob_start</w:t>
      </w:r>
      <w:proofErr w:type="spellEnd"/>
      <w:r w:rsidRPr="00061DB0">
        <w:rPr>
          <w:rFonts w:ascii="Courier New" w:hAnsi="Courier New" w:cs="Courier New"/>
          <w:color w:val="000000"/>
          <w:szCs w:val="27"/>
        </w:rPr>
        <w:t>();</w:t>
      </w:r>
      <w:r>
        <w:rPr>
          <w:rFonts w:cs="Arial"/>
          <w:color w:val="000000"/>
          <w:szCs w:val="27"/>
        </w:rPr>
        <w:t xml:space="preserve"> )</w:t>
      </w:r>
    </w:p>
    <w:p w14:paraId="65D1777A" w14:textId="77777777" w:rsidR="006E2AD9" w:rsidRDefault="006E2AD9" w:rsidP="003C55CD">
      <w:pPr>
        <w:pStyle w:val="ListParagraph"/>
        <w:numPr>
          <w:ilvl w:val="0"/>
          <w:numId w:val="20"/>
        </w:numPr>
        <w:shd w:val="clear" w:color="auto" w:fill="FFFFFF"/>
        <w:spacing w:before="48" w:after="120" w:line="240" w:lineRule="auto"/>
        <w:ind w:left="360"/>
        <w:rPr>
          <w:rFonts w:cs="Arial"/>
          <w:color w:val="000000"/>
          <w:szCs w:val="27"/>
        </w:rPr>
      </w:pPr>
      <w:r>
        <w:rPr>
          <w:rFonts w:cs="Arial"/>
          <w:color w:val="000000"/>
          <w:szCs w:val="27"/>
        </w:rPr>
        <w:t xml:space="preserve">The nav bar in the </w:t>
      </w:r>
      <w:proofErr w:type="spellStart"/>
      <w:r w:rsidRPr="00061DB0">
        <w:rPr>
          <w:rStyle w:val="CodChar"/>
        </w:rPr>
        <w:t>header.php</w:t>
      </w:r>
      <w:proofErr w:type="spellEnd"/>
      <w:r>
        <w:rPr>
          <w:rFonts w:cs="Arial"/>
          <w:color w:val="000000"/>
          <w:szCs w:val="27"/>
        </w:rPr>
        <w:t xml:space="preserve"> should have a static link to the home page (whether someone is logged in or not)</w:t>
      </w:r>
    </w:p>
    <w:p w14:paraId="2FE16DDF" w14:textId="77777777" w:rsidR="006E2AD9" w:rsidRDefault="006E2AD9" w:rsidP="003C55CD">
      <w:pPr>
        <w:pStyle w:val="ListParagraph"/>
        <w:numPr>
          <w:ilvl w:val="0"/>
          <w:numId w:val="20"/>
        </w:numPr>
        <w:shd w:val="clear" w:color="auto" w:fill="FFFFFF"/>
        <w:spacing w:before="48" w:after="120" w:line="240" w:lineRule="auto"/>
        <w:ind w:left="360"/>
        <w:rPr>
          <w:rFonts w:cs="Arial"/>
          <w:color w:val="000000"/>
          <w:szCs w:val="27"/>
        </w:rPr>
      </w:pPr>
      <w:r>
        <w:rPr>
          <w:rFonts w:cs="Arial"/>
          <w:color w:val="000000"/>
          <w:szCs w:val="27"/>
        </w:rPr>
        <w:t>There should be dynamic links in the nav bar that shows the following if someone IS NOT logged in/authenticated:</w:t>
      </w:r>
    </w:p>
    <w:p w14:paraId="7640C2B9" w14:textId="77777777" w:rsidR="006E2AD9" w:rsidRDefault="006E2AD9" w:rsidP="003C55CD">
      <w:pPr>
        <w:pStyle w:val="ListParagraph"/>
        <w:numPr>
          <w:ilvl w:val="1"/>
          <w:numId w:val="20"/>
        </w:numPr>
        <w:shd w:val="clear" w:color="auto" w:fill="FFFFFF"/>
        <w:spacing w:before="48" w:after="120" w:line="240" w:lineRule="auto"/>
        <w:ind w:left="1080"/>
        <w:rPr>
          <w:rFonts w:cs="Arial"/>
          <w:color w:val="000000"/>
          <w:szCs w:val="27"/>
        </w:rPr>
      </w:pPr>
      <w:r>
        <w:rPr>
          <w:rFonts w:cs="Arial"/>
          <w:color w:val="000000"/>
          <w:szCs w:val="27"/>
        </w:rPr>
        <w:t xml:space="preserve">Login (goes to </w:t>
      </w:r>
      <w:proofErr w:type="spellStart"/>
      <w:r w:rsidRPr="006E2AD9">
        <w:rPr>
          <w:rFonts w:ascii="Courier New" w:hAnsi="Courier New" w:cs="Courier New"/>
          <w:color w:val="000000"/>
          <w:szCs w:val="27"/>
        </w:rPr>
        <w:t>login.php</w:t>
      </w:r>
      <w:proofErr w:type="spellEnd"/>
      <w:r>
        <w:rPr>
          <w:rFonts w:cs="Arial"/>
          <w:color w:val="000000"/>
          <w:szCs w:val="27"/>
        </w:rPr>
        <w:t>)</w:t>
      </w:r>
    </w:p>
    <w:p w14:paraId="2D7B34AF" w14:textId="77777777" w:rsidR="006E2AD9" w:rsidRPr="00061DB0" w:rsidRDefault="006E2AD9" w:rsidP="003C55CD">
      <w:pPr>
        <w:pStyle w:val="ListParagraph"/>
        <w:numPr>
          <w:ilvl w:val="1"/>
          <w:numId w:val="20"/>
        </w:numPr>
        <w:shd w:val="clear" w:color="auto" w:fill="FFFFFF"/>
        <w:spacing w:before="48" w:after="120" w:line="240" w:lineRule="auto"/>
        <w:ind w:left="1080"/>
        <w:rPr>
          <w:rFonts w:cs="Arial"/>
          <w:color w:val="000000"/>
          <w:szCs w:val="27"/>
        </w:rPr>
      </w:pPr>
      <w:r>
        <w:rPr>
          <w:rFonts w:cs="Arial"/>
          <w:color w:val="000000"/>
          <w:szCs w:val="27"/>
        </w:rPr>
        <w:t>Register</w:t>
      </w:r>
      <w:r w:rsidR="00061DB0">
        <w:rPr>
          <w:rFonts w:cs="Arial"/>
          <w:color w:val="000000"/>
          <w:szCs w:val="27"/>
        </w:rPr>
        <w:t xml:space="preserve"> (goes to </w:t>
      </w:r>
      <w:proofErr w:type="spellStart"/>
      <w:r w:rsidR="00061DB0">
        <w:rPr>
          <w:rFonts w:ascii="Courier New" w:hAnsi="Courier New" w:cs="Courier New"/>
          <w:color w:val="000000"/>
          <w:szCs w:val="27"/>
        </w:rPr>
        <w:t>register</w:t>
      </w:r>
      <w:r w:rsidR="00061DB0" w:rsidRPr="006E2AD9">
        <w:rPr>
          <w:rFonts w:ascii="Courier New" w:hAnsi="Courier New" w:cs="Courier New"/>
          <w:color w:val="000000"/>
          <w:szCs w:val="27"/>
        </w:rPr>
        <w:t>.php</w:t>
      </w:r>
      <w:proofErr w:type="spellEnd"/>
      <w:r w:rsidR="00061DB0">
        <w:rPr>
          <w:rFonts w:cs="Arial"/>
          <w:color w:val="000000"/>
          <w:szCs w:val="27"/>
        </w:rPr>
        <w:t>)</w:t>
      </w:r>
    </w:p>
    <w:p w14:paraId="6AA0F29E" w14:textId="77777777" w:rsidR="006E2AD9" w:rsidRDefault="006E2AD9" w:rsidP="003C55CD">
      <w:pPr>
        <w:pStyle w:val="ListParagraph"/>
        <w:numPr>
          <w:ilvl w:val="0"/>
          <w:numId w:val="20"/>
        </w:numPr>
        <w:shd w:val="clear" w:color="auto" w:fill="FFFFFF"/>
        <w:spacing w:before="48" w:after="120" w:line="240" w:lineRule="auto"/>
        <w:ind w:left="360"/>
        <w:rPr>
          <w:rFonts w:cs="Arial"/>
          <w:color w:val="000000"/>
          <w:szCs w:val="27"/>
        </w:rPr>
      </w:pPr>
      <w:r>
        <w:rPr>
          <w:rFonts w:cs="Arial"/>
          <w:color w:val="000000"/>
          <w:szCs w:val="27"/>
        </w:rPr>
        <w:t xml:space="preserve">These links should be replaced with the following if some IS logged in/authenticated </w:t>
      </w:r>
    </w:p>
    <w:p w14:paraId="3B887775" w14:textId="77777777" w:rsidR="006E2AD9" w:rsidRDefault="006E2AD9" w:rsidP="003C55CD">
      <w:pPr>
        <w:pStyle w:val="ListParagraph"/>
        <w:numPr>
          <w:ilvl w:val="1"/>
          <w:numId w:val="20"/>
        </w:numPr>
        <w:shd w:val="clear" w:color="auto" w:fill="FFFFFF"/>
        <w:spacing w:before="48" w:after="120" w:line="240" w:lineRule="auto"/>
        <w:ind w:left="1080"/>
        <w:rPr>
          <w:rFonts w:cs="Arial"/>
          <w:color w:val="000000"/>
          <w:szCs w:val="27"/>
        </w:rPr>
      </w:pPr>
      <w:r>
        <w:rPr>
          <w:rFonts w:cs="Arial"/>
          <w:color w:val="000000"/>
          <w:szCs w:val="27"/>
        </w:rPr>
        <w:t>Dashboard</w:t>
      </w:r>
      <w:r w:rsidR="00061DB0">
        <w:rPr>
          <w:rFonts w:cs="Arial"/>
          <w:color w:val="000000"/>
          <w:szCs w:val="27"/>
        </w:rPr>
        <w:t xml:space="preserve"> (goes to </w:t>
      </w:r>
      <w:proofErr w:type="spellStart"/>
      <w:r w:rsidR="00061DB0" w:rsidRPr="00061DB0">
        <w:rPr>
          <w:rFonts w:ascii="Courier New" w:hAnsi="Courier New" w:cs="Courier New"/>
          <w:color w:val="000000"/>
          <w:szCs w:val="27"/>
        </w:rPr>
        <w:t>grades.php</w:t>
      </w:r>
      <w:proofErr w:type="spellEnd"/>
      <w:r w:rsidR="00061DB0">
        <w:rPr>
          <w:rFonts w:cs="Arial"/>
          <w:color w:val="000000"/>
          <w:szCs w:val="27"/>
        </w:rPr>
        <w:t xml:space="preserve"> created in lab 3)</w:t>
      </w:r>
    </w:p>
    <w:p w14:paraId="7D5B9818" w14:textId="77777777" w:rsidR="00061DB0" w:rsidRDefault="00061DB0" w:rsidP="003C55CD">
      <w:pPr>
        <w:pStyle w:val="ListParagraph"/>
        <w:numPr>
          <w:ilvl w:val="1"/>
          <w:numId w:val="20"/>
        </w:numPr>
        <w:shd w:val="clear" w:color="auto" w:fill="FFFFFF"/>
        <w:spacing w:before="48" w:after="120" w:line="240" w:lineRule="auto"/>
        <w:ind w:left="1080"/>
        <w:rPr>
          <w:rFonts w:cs="Arial"/>
          <w:color w:val="000000"/>
          <w:szCs w:val="27"/>
        </w:rPr>
      </w:pPr>
      <w:r>
        <w:rPr>
          <w:rFonts w:cs="Arial"/>
          <w:color w:val="000000"/>
          <w:szCs w:val="27"/>
        </w:rPr>
        <w:lastRenderedPageBreak/>
        <w:t xml:space="preserve">Log out (goes to </w:t>
      </w:r>
      <w:proofErr w:type="spellStart"/>
      <w:r w:rsidRPr="006E2AD9">
        <w:rPr>
          <w:rFonts w:ascii="Courier New" w:hAnsi="Courier New" w:cs="Courier New"/>
          <w:color w:val="000000"/>
          <w:szCs w:val="27"/>
        </w:rPr>
        <w:t>log</w:t>
      </w:r>
      <w:r>
        <w:rPr>
          <w:rFonts w:ascii="Courier New" w:hAnsi="Courier New" w:cs="Courier New"/>
          <w:color w:val="000000"/>
          <w:szCs w:val="27"/>
        </w:rPr>
        <w:t>out</w:t>
      </w:r>
      <w:r w:rsidRPr="006E2AD9">
        <w:rPr>
          <w:rFonts w:ascii="Courier New" w:hAnsi="Courier New" w:cs="Courier New"/>
          <w:color w:val="000000"/>
          <w:szCs w:val="27"/>
        </w:rPr>
        <w:t>.php</w:t>
      </w:r>
      <w:proofErr w:type="spellEnd"/>
      <w:r>
        <w:rPr>
          <w:rFonts w:cs="Arial"/>
          <w:color w:val="000000"/>
          <w:szCs w:val="27"/>
        </w:rPr>
        <w:t>)</w:t>
      </w:r>
    </w:p>
    <w:p w14:paraId="3DE6D3B2" w14:textId="77777777" w:rsidR="006E2AD9" w:rsidRDefault="006E2AD9" w:rsidP="003C55CD">
      <w:pPr>
        <w:shd w:val="clear" w:color="auto" w:fill="FFFFFF"/>
        <w:spacing w:before="48" w:after="120" w:line="240" w:lineRule="auto"/>
        <w:rPr>
          <w:rFonts w:cs="Arial"/>
          <w:color w:val="000000"/>
          <w:szCs w:val="27"/>
        </w:rPr>
      </w:pPr>
      <w:r>
        <w:rPr>
          <w:rFonts w:cs="Arial"/>
          <w:color w:val="000000"/>
          <w:szCs w:val="27"/>
        </w:rPr>
        <w:t>NOTE: to be able to</w:t>
      </w:r>
      <w:r w:rsidR="00061DB0">
        <w:rPr>
          <w:rFonts w:cs="Arial"/>
          <w:color w:val="000000"/>
          <w:szCs w:val="27"/>
        </w:rPr>
        <w:t xml:space="preserve"> determine if a student is logged in, check the </w:t>
      </w:r>
      <w:r w:rsidR="00061DB0" w:rsidRPr="00C5364D">
        <w:rPr>
          <w:rStyle w:val="CodChar"/>
        </w:rPr>
        <w:t>$_SESSION</w:t>
      </w:r>
      <w:r w:rsidR="00061DB0">
        <w:rPr>
          <w:rFonts w:cs="Arial"/>
          <w:color w:val="000000"/>
          <w:szCs w:val="27"/>
        </w:rPr>
        <w:t xml:space="preserve"> to see if user data has been placed there</w:t>
      </w:r>
      <w:r>
        <w:rPr>
          <w:rFonts w:cs="Arial"/>
          <w:color w:val="000000"/>
          <w:szCs w:val="27"/>
        </w:rPr>
        <w:t xml:space="preserve"> </w:t>
      </w:r>
      <w:r w:rsidR="003C55CD">
        <w:rPr>
          <w:rFonts w:cs="Arial"/>
          <w:color w:val="000000"/>
          <w:szCs w:val="27"/>
        </w:rPr>
        <w:t xml:space="preserve">by the </w:t>
      </w:r>
      <w:proofErr w:type="spellStart"/>
      <w:r w:rsidR="003C55CD" w:rsidRPr="003C55CD">
        <w:rPr>
          <w:rStyle w:val="CodChar"/>
        </w:rPr>
        <w:t>login.php</w:t>
      </w:r>
      <w:proofErr w:type="spellEnd"/>
      <w:r w:rsidR="003C55CD">
        <w:rPr>
          <w:rFonts w:cs="Arial"/>
          <w:color w:val="000000"/>
          <w:szCs w:val="27"/>
        </w:rPr>
        <w:t xml:space="preserve"> page</w:t>
      </w:r>
    </w:p>
    <w:p w14:paraId="5B541A9F" w14:textId="77777777" w:rsidR="00281BC6" w:rsidRDefault="00281BC6" w:rsidP="003C55CD">
      <w:pPr>
        <w:shd w:val="clear" w:color="auto" w:fill="FFFFFF"/>
        <w:spacing w:before="48" w:after="120" w:line="240" w:lineRule="auto"/>
        <w:rPr>
          <w:rFonts w:cs="Arial"/>
          <w:color w:val="000000"/>
          <w:szCs w:val="27"/>
        </w:rPr>
      </w:pPr>
    </w:p>
    <w:p w14:paraId="448E2020" w14:textId="77777777" w:rsidR="003C55CD" w:rsidRDefault="003C55CD" w:rsidP="003C55CD">
      <w:pPr>
        <w:pStyle w:val="ListParagraph"/>
        <w:numPr>
          <w:ilvl w:val="0"/>
          <w:numId w:val="14"/>
        </w:numPr>
        <w:shd w:val="clear" w:color="auto" w:fill="FFFFFF"/>
        <w:spacing w:before="48" w:after="120" w:line="240" w:lineRule="auto"/>
        <w:rPr>
          <w:rFonts w:cs="Arial"/>
          <w:color w:val="000000"/>
          <w:szCs w:val="27"/>
        </w:rPr>
      </w:pPr>
      <w:r>
        <w:rPr>
          <w:b/>
          <w:sz w:val="27"/>
        </w:rPr>
        <w:t xml:space="preserve">Changes to </w:t>
      </w:r>
      <w:proofErr w:type="spellStart"/>
      <w:r>
        <w:rPr>
          <w:rFonts w:ascii="Courier New" w:hAnsi="Courier New" w:cs="Courier New"/>
          <w:b/>
          <w:sz w:val="27"/>
        </w:rPr>
        <w:t>functions</w:t>
      </w:r>
      <w:r w:rsidRPr="00061DB0">
        <w:rPr>
          <w:rFonts w:ascii="Courier New" w:hAnsi="Courier New" w:cs="Courier New"/>
          <w:b/>
          <w:sz w:val="27"/>
        </w:rPr>
        <w:t>.php</w:t>
      </w:r>
      <w:proofErr w:type="spellEnd"/>
    </w:p>
    <w:p w14:paraId="1B7347B7" w14:textId="77777777" w:rsidR="003C55CD" w:rsidRDefault="003C55CD" w:rsidP="003C55CD">
      <w:pPr>
        <w:pStyle w:val="ListParagraph"/>
        <w:numPr>
          <w:ilvl w:val="0"/>
          <w:numId w:val="22"/>
        </w:numPr>
        <w:shd w:val="clear" w:color="auto" w:fill="FFFFFF"/>
        <w:spacing w:before="48" w:after="120" w:line="240" w:lineRule="auto"/>
        <w:rPr>
          <w:rFonts w:cs="Arial"/>
          <w:color w:val="000000"/>
          <w:szCs w:val="27"/>
        </w:rPr>
      </w:pPr>
      <w:r>
        <w:rPr>
          <w:rFonts w:cs="Arial"/>
          <w:color w:val="000000"/>
          <w:szCs w:val="27"/>
        </w:rPr>
        <w:t xml:space="preserve">Creates a new, appropriately named </w:t>
      </w:r>
      <w:proofErr w:type="spellStart"/>
      <w:r w:rsidRPr="003C55CD">
        <w:rPr>
          <w:rStyle w:val="CodChar"/>
        </w:rPr>
        <w:t>pg_prepare</w:t>
      </w:r>
      <w:proofErr w:type="spellEnd"/>
      <w:r w:rsidRPr="003C55CD">
        <w:rPr>
          <w:rStyle w:val="CodChar"/>
        </w:rPr>
        <w:t>()</w:t>
      </w:r>
      <w:r>
        <w:rPr>
          <w:rFonts w:cs="Arial"/>
          <w:color w:val="000000"/>
          <w:szCs w:val="27"/>
        </w:rPr>
        <w:t xml:space="preserve">’ed statement that takes a single parameter for the user/student id used to </w:t>
      </w:r>
      <w:r w:rsidRPr="009B55DE">
        <w:rPr>
          <w:rStyle w:val="CodChar"/>
        </w:rPr>
        <w:t>SELECT</w:t>
      </w:r>
      <w:r>
        <w:rPr>
          <w:rFonts w:cs="Arial"/>
          <w:color w:val="000000"/>
          <w:szCs w:val="27"/>
        </w:rPr>
        <w:t xml:space="preserve"> user and student information</w:t>
      </w:r>
      <w:r w:rsidR="009B55DE">
        <w:rPr>
          <w:rFonts w:cs="Arial"/>
          <w:color w:val="000000"/>
          <w:szCs w:val="27"/>
        </w:rPr>
        <w:t xml:space="preserve"> </w:t>
      </w:r>
      <w:r>
        <w:rPr>
          <w:rFonts w:cs="Arial"/>
          <w:color w:val="000000"/>
          <w:szCs w:val="27"/>
        </w:rPr>
        <w:t xml:space="preserve">from the </w:t>
      </w:r>
      <w:r w:rsidRPr="003C55CD">
        <w:rPr>
          <w:rFonts w:ascii="Courier New" w:hAnsi="Courier New" w:cs="Courier New"/>
          <w:color w:val="000000"/>
          <w:szCs w:val="27"/>
        </w:rPr>
        <w:t>users</w:t>
      </w:r>
      <w:r>
        <w:rPr>
          <w:rFonts w:cs="Arial"/>
          <w:color w:val="000000"/>
          <w:szCs w:val="27"/>
        </w:rPr>
        <w:t xml:space="preserve"> and </w:t>
      </w:r>
      <w:proofErr w:type="gramStart"/>
      <w:r w:rsidRPr="003C55CD">
        <w:rPr>
          <w:rFonts w:ascii="Courier New" w:hAnsi="Courier New" w:cs="Courier New"/>
          <w:color w:val="000000"/>
          <w:szCs w:val="27"/>
        </w:rPr>
        <w:t>students</w:t>
      </w:r>
      <w:proofErr w:type="gramEnd"/>
      <w:r>
        <w:rPr>
          <w:rFonts w:cs="Arial"/>
          <w:color w:val="000000"/>
          <w:szCs w:val="27"/>
        </w:rPr>
        <w:t xml:space="preserve"> table</w:t>
      </w:r>
    </w:p>
    <w:p w14:paraId="3092F406" w14:textId="77777777" w:rsidR="009B55DE" w:rsidRDefault="009B55DE" w:rsidP="009B55DE">
      <w:pPr>
        <w:pStyle w:val="ListParagraph"/>
        <w:numPr>
          <w:ilvl w:val="0"/>
          <w:numId w:val="22"/>
        </w:numPr>
        <w:shd w:val="clear" w:color="auto" w:fill="FFFFFF"/>
        <w:spacing w:before="48" w:after="120" w:line="240" w:lineRule="auto"/>
        <w:rPr>
          <w:rFonts w:cs="Arial"/>
          <w:color w:val="000000"/>
          <w:szCs w:val="27"/>
        </w:rPr>
      </w:pPr>
      <w:r>
        <w:rPr>
          <w:rFonts w:cs="Arial"/>
          <w:color w:val="000000"/>
          <w:szCs w:val="27"/>
        </w:rPr>
        <w:t xml:space="preserve">Creates a new, appropriately named </w:t>
      </w:r>
      <w:proofErr w:type="spellStart"/>
      <w:r w:rsidRPr="003C55CD">
        <w:rPr>
          <w:rStyle w:val="CodChar"/>
        </w:rPr>
        <w:t>pg_prepare</w:t>
      </w:r>
      <w:proofErr w:type="spellEnd"/>
      <w:r w:rsidRPr="003C55CD">
        <w:rPr>
          <w:rStyle w:val="CodChar"/>
        </w:rPr>
        <w:t>()</w:t>
      </w:r>
      <w:r>
        <w:rPr>
          <w:rFonts w:cs="Arial"/>
          <w:color w:val="000000"/>
          <w:szCs w:val="27"/>
        </w:rPr>
        <w:t xml:space="preserve">’ed statement that takes a single parameter for the user/student id used to </w:t>
      </w:r>
      <w:r w:rsidRPr="009B55DE">
        <w:rPr>
          <w:rStyle w:val="CodChar"/>
        </w:rPr>
        <w:t>UPDATE</w:t>
      </w:r>
      <w:r>
        <w:rPr>
          <w:rFonts w:cs="Arial"/>
          <w:color w:val="000000"/>
          <w:szCs w:val="27"/>
        </w:rPr>
        <w:t xml:space="preserve"> the </w:t>
      </w:r>
      <w:r w:rsidRPr="009B55DE">
        <w:rPr>
          <w:rStyle w:val="CodChar"/>
        </w:rPr>
        <w:t>users</w:t>
      </w:r>
      <w:r>
        <w:rPr>
          <w:rFonts w:cs="Arial"/>
          <w:color w:val="000000"/>
          <w:szCs w:val="27"/>
        </w:rPr>
        <w:t xml:space="preserve"> table so that the </w:t>
      </w:r>
      <w:proofErr w:type="spellStart"/>
      <w:r w:rsidRPr="009B55DE">
        <w:rPr>
          <w:rStyle w:val="CodChar"/>
        </w:rPr>
        <w:t>last_access</w:t>
      </w:r>
      <w:proofErr w:type="spellEnd"/>
      <w:r>
        <w:rPr>
          <w:rFonts w:cs="Arial"/>
          <w:color w:val="000000"/>
          <w:szCs w:val="27"/>
        </w:rPr>
        <w:t xml:space="preserve"> field is set to the current time</w:t>
      </w:r>
    </w:p>
    <w:p w14:paraId="10A85B08" w14:textId="77777777" w:rsidR="007867B9" w:rsidRDefault="007867B9" w:rsidP="007867B9">
      <w:pPr>
        <w:pStyle w:val="ListParagraph"/>
        <w:numPr>
          <w:ilvl w:val="0"/>
          <w:numId w:val="22"/>
        </w:numPr>
        <w:shd w:val="clear" w:color="auto" w:fill="FFFFFF"/>
        <w:spacing w:before="48" w:after="120" w:line="240" w:lineRule="auto"/>
        <w:rPr>
          <w:rFonts w:cs="Arial"/>
          <w:color w:val="000000"/>
          <w:szCs w:val="27"/>
        </w:rPr>
      </w:pPr>
      <w:r>
        <w:rPr>
          <w:rFonts w:cs="Arial"/>
          <w:color w:val="000000"/>
          <w:szCs w:val="27"/>
        </w:rPr>
        <w:t xml:space="preserve">Creates two (2) new, appropriately named </w:t>
      </w:r>
      <w:proofErr w:type="spellStart"/>
      <w:r w:rsidRPr="003C55CD">
        <w:rPr>
          <w:rStyle w:val="CodChar"/>
        </w:rPr>
        <w:t>pg_prepare</w:t>
      </w:r>
      <w:proofErr w:type="spellEnd"/>
      <w:r w:rsidRPr="003C55CD">
        <w:rPr>
          <w:rStyle w:val="CodChar"/>
        </w:rPr>
        <w:t>()</w:t>
      </w:r>
      <w:r>
        <w:rPr>
          <w:rFonts w:cs="Arial"/>
          <w:color w:val="000000"/>
          <w:szCs w:val="27"/>
        </w:rPr>
        <w:t xml:space="preserve">’ed statement that takes the inputted data from the </w:t>
      </w:r>
      <w:proofErr w:type="spellStart"/>
      <w:r>
        <w:rPr>
          <w:rFonts w:cs="Arial"/>
          <w:color w:val="000000"/>
          <w:szCs w:val="27"/>
        </w:rPr>
        <w:t>register.php</w:t>
      </w:r>
      <w:proofErr w:type="spellEnd"/>
      <w:r>
        <w:rPr>
          <w:rFonts w:cs="Arial"/>
          <w:color w:val="000000"/>
          <w:szCs w:val="27"/>
        </w:rPr>
        <w:t xml:space="preserve"> form and INSERT records into both the </w:t>
      </w:r>
      <w:r w:rsidRPr="009B55DE">
        <w:rPr>
          <w:rStyle w:val="CodChar"/>
        </w:rPr>
        <w:t>users</w:t>
      </w:r>
      <w:r>
        <w:rPr>
          <w:rFonts w:cs="Arial"/>
          <w:color w:val="000000"/>
          <w:szCs w:val="27"/>
        </w:rPr>
        <w:t xml:space="preserve"> and </w:t>
      </w:r>
      <w:proofErr w:type="gramStart"/>
      <w:r>
        <w:rPr>
          <w:rFonts w:cs="Arial"/>
          <w:color w:val="000000"/>
          <w:szCs w:val="27"/>
        </w:rPr>
        <w:t>students</w:t>
      </w:r>
      <w:proofErr w:type="gramEnd"/>
      <w:r>
        <w:rPr>
          <w:rFonts w:cs="Arial"/>
          <w:color w:val="000000"/>
          <w:szCs w:val="27"/>
        </w:rPr>
        <w:t xml:space="preserve"> tables. </w:t>
      </w:r>
    </w:p>
    <w:p w14:paraId="25B8F502" w14:textId="77777777" w:rsidR="00767F65" w:rsidRDefault="007867B9" w:rsidP="007867B9">
      <w:pPr>
        <w:pStyle w:val="ListParagraph"/>
        <w:numPr>
          <w:ilvl w:val="0"/>
          <w:numId w:val="22"/>
        </w:numPr>
        <w:shd w:val="clear" w:color="auto" w:fill="FFFFFF"/>
        <w:spacing w:before="48" w:after="120" w:line="240" w:lineRule="auto"/>
        <w:rPr>
          <w:rFonts w:cs="Arial"/>
          <w:color w:val="000000"/>
          <w:szCs w:val="27"/>
        </w:rPr>
      </w:pPr>
      <w:r>
        <w:rPr>
          <w:rFonts w:cs="Arial"/>
          <w:color w:val="000000"/>
          <w:szCs w:val="27"/>
        </w:rPr>
        <w:t xml:space="preserve">NOTES: </w:t>
      </w:r>
    </w:p>
    <w:p w14:paraId="439C22EC" w14:textId="77777777" w:rsidR="00767F65" w:rsidRDefault="007867B9" w:rsidP="00767F65">
      <w:pPr>
        <w:pStyle w:val="ListParagraph"/>
        <w:numPr>
          <w:ilvl w:val="1"/>
          <w:numId w:val="22"/>
        </w:numPr>
        <w:shd w:val="clear" w:color="auto" w:fill="FFFFFF"/>
        <w:spacing w:before="48" w:after="120" w:line="240" w:lineRule="auto"/>
        <w:rPr>
          <w:rFonts w:cs="Arial"/>
          <w:color w:val="000000"/>
          <w:szCs w:val="27"/>
        </w:rPr>
      </w:pPr>
      <w:r>
        <w:rPr>
          <w:rFonts w:cs="Arial"/>
          <w:color w:val="000000"/>
          <w:szCs w:val="27"/>
        </w:rPr>
        <w:t xml:space="preserve">the </w:t>
      </w:r>
      <w:r w:rsidRPr="007867B9">
        <w:rPr>
          <w:rStyle w:val="CodChar"/>
        </w:rPr>
        <w:t>id</w:t>
      </w:r>
      <w:r>
        <w:rPr>
          <w:rFonts w:cs="Arial"/>
          <w:color w:val="000000"/>
          <w:szCs w:val="27"/>
        </w:rPr>
        <w:t xml:space="preserve"> should be auto-generated in the </w:t>
      </w:r>
      <w:r w:rsidRPr="00767F65">
        <w:rPr>
          <w:rStyle w:val="CodChar"/>
        </w:rPr>
        <w:t>users</w:t>
      </w:r>
      <w:r>
        <w:rPr>
          <w:rFonts w:cs="Arial"/>
          <w:color w:val="000000"/>
          <w:szCs w:val="27"/>
        </w:rPr>
        <w:t xml:space="preserve"> table, that </w:t>
      </w:r>
      <w:proofErr w:type="spellStart"/>
      <w:r w:rsidRPr="00767F65">
        <w:rPr>
          <w:rStyle w:val="CodChar"/>
        </w:rPr>
        <w:t>id</w:t>
      </w:r>
      <w:proofErr w:type="spellEnd"/>
      <w:r>
        <w:rPr>
          <w:rFonts w:cs="Arial"/>
          <w:color w:val="000000"/>
          <w:szCs w:val="27"/>
        </w:rPr>
        <w:t xml:space="preserve"> should be then retrieved and used to insert the student information into</w:t>
      </w:r>
      <w:r w:rsidR="00767F65">
        <w:rPr>
          <w:rFonts w:cs="Arial"/>
          <w:color w:val="000000"/>
          <w:szCs w:val="27"/>
        </w:rPr>
        <w:t xml:space="preserve"> the </w:t>
      </w:r>
      <w:r w:rsidR="00767F65" w:rsidRPr="00767F65">
        <w:rPr>
          <w:rStyle w:val="CodChar"/>
        </w:rPr>
        <w:t>students</w:t>
      </w:r>
      <w:r w:rsidR="00767F65">
        <w:rPr>
          <w:rFonts w:cs="Arial"/>
          <w:color w:val="000000"/>
          <w:szCs w:val="27"/>
        </w:rPr>
        <w:t xml:space="preserve"> table</w:t>
      </w:r>
    </w:p>
    <w:p w14:paraId="57F47F5D" w14:textId="77777777" w:rsidR="00767F65" w:rsidRDefault="00767F65" w:rsidP="00767F65">
      <w:pPr>
        <w:pStyle w:val="ListParagraph"/>
        <w:numPr>
          <w:ilvl w:val="1"/>
          <w:numId w:val="22"/>
        </w:numPr>
        <w:shd w:val="clear" w:color="auto" w:fill="FFFFFF"/>
        <w:spacing w:before="48" w:after="120" w:line="240" w:lineRule="auto"/>
        <w:rPr>
          <w:rFonts w:cs="Arial"/>
          <w:color w:val="000000"/>
          <w:szCs w:val="27"/>
        </w:rPr>
      </w:pPr>
      <w:r w:rsidRPr="00767F65">
        <w:rPr>
          <w:rFonts w:cs="Arial"/>
          <w:color w:val="000000"/>
          <w:szCs w:val="27"/>
        </w:rPr>
        <w:t xml:space="preserve">The </w:t>
      </w:r>
      <w:proofErr w:type="spellStart"/>
      <w:r w:rsidRPr="00767F65">
        <w:rPr>
          <w:rStyle w:val="CodChar"/>
        </w:rPr>
        <w:t>enrol_date</w:t>
      </w:r>
      <w:proofErr w:type="spellEnd"/>
      <w:r w:rsidRPr="00767F65">
        <w:rPr>
          <w:rFonts w:cs="Arial"/>
          <w:color w:val="000000"/>
          <w:szCs w:val="27"/>
        </w:rPr>
        <w:t xml:space="preserve"> and</w:t>
      </w:r>
      <w:r w:rsidR="007867B9" w:rsidRPr="00767F65">
        <w:rPr>
          <w:rFonts w:cs="Arial"/>
          <w:color w:val="000000"/>
          <w:szCs w:val="27"/>
        </w:rPr>
        <w:t xml:space="preserve"> </w:t>
      </w:r>
      <w:proofErr w:type="spellStart"/>
      <w:r w:rsidR="007867B9" w:rsidRPr="009B55DE">
        <w:rPr>
          <w:rStyle w:val="CodChar"/>
        </w:rPr>
        <w:t>last_access</w:t>
      </w:r>
      <w:proofErr w:type="spellEnd"/>
      <w:r w:rsidR="007867B9" w:rsidRPr="00767F65">
        <w:rPr>
          <w:rFonts w:cs="Arial"/>
          <w:color w:val="000000"/>
          <w:szCs w:val="27"/>
        </w:rPr>
        <w:t xml:space="preserve"> field </w:t>
      </w:r>
      <w:r>
        <w:rPr>
          <w:rFonts w:cs="Arial"/>
          <w:color w:val="000000"/>
          <w:szCs w:val="27"/>
        </w:rPr>
        <w:t xml:space="preserve">in the </w:t>
      </w:r>
      <w:r w:rsidRPr="00767F65">
        <w:rPr>
          <w:rStyle w:val="CodChar"/>
        </w:rPr>
        <w:t>users</w:t>
      </w:r>
      <w:r>
        <w:rPr>
          <w:rFonts w:cs="Arial"/>
          <w:color w:val="000000"/>
          <w:szCs w:val="27"/>
        </w:rPr>
        <w:t xml:space="preserve"> table </w:t>
      </w:r>
      <w:r w:rsidRPr="00767F65">
        <w:rPr>
          <w:rFonts w:cs="Arial"/>
          <w:color w:val="000000"/>
          <w:szCs w:val="27"/>
        </w:rPr>
        <w:t>should be</w:t>
      </w:r>
      <w:r w:rsidR="007867B9" w:rsidRPr="00767F65">
        <w:rPr>
          <w:rFonts w:cs="Arial"/>
          <w:color w:val="000000"/>
          <w:szCs w:val="27"/>
        </w:rPr>
        <w:t xml:space="preserve"> set to the current time</w:t>
      </w:r>
      <w:r w:rsidRPr="00767F65">
        <w:rPr>
          <w:rFonts w:cs="Arial"/>
          <w:color w:val="000000"/>
          <w:szCs w:val="27"/>
        </w:rPr>
        <w:t>stamp (when the record is inserted).  This can be achieved either on the database or programmatically</w:t>
      </w:r>
    </w:p>
    <w:p w14:paraId="59C70580" w14:textId="77777777" w:rsidR="00767F65" w:rsidRPr="00767F65" w:rsidRDefault="00767F65" w:rsidP="00767F65">
      <w:pPr>
        <w:pStyle w:val="ListParagraph"/>
        <w:numPr>
          <w:ilvl w:val="1"/>
          <w:numId w:val="22"/>
        </w:numPr>
        <w:shd w:val="clear" w:color="auto" w:fill="FFFFFF"/>
        <w:spacing w:before="48" w:after="120" w:line="240" w:lineRule="auto"/>
        <w:rPr>
          <w:rFonts w:cs="Arial"/>
          <w:color w:val="000000"/>
          <w:szCs w:val="27"/>
        </w:rPr>
      </w:pPr>
      <w:r w:rsidRPr="00767F65">
        <w:rPr>
          <w:rFonts w:cs="Arial"/>
          <w:szCs w:val="24"/>
        </w:rPr>
        <w:t xml:space="preserve">all </w:t>
      </w:r>
      <w:proofErr w:type="spellStart"/>
      <w:r w:rsidRPr="00767F65">
        <w:rPr>
          <w:rFonts w:ascii="Courier New" w:hAnsi="Courier New" w:cs="Courier New"/>
          <w:szCs w:val="24"/>
        </w:rPr>
        <w:t>pg_prepare</w:t>
      </w:r>
      <w:proofErr w:type="spellEnd"/>
      <w:r w:rsidRPr="00767F65">
        <w:rPr>
          <w:rFonts w:ascii="Courier New" w:hAnsi="Courier New" w:cs="Courier New"/>
          <w:szCs w:val="24"/>
        </w:rPr>
        <w:t>()</w:t>
      </w:r>
      <w:r w:rsidRPr="00767F65">
        <w:rPr>
          <w:rFonts w:cs="Arial"/>
          <w:szCs w:val="24"/>
        </w:rPr>
        <w:t xml:space="preserve"> function must exist in the </w:t>
      </w:r>
      <w:proofErr w:type="spellStart"/>
      <w:r w:rsidRPr="00767F65">
        <w:rPr>
          <w:rFonts w:ascii="Consolas" w:hAnsi="Consolas" w:cs="Arial"/>
          <w:szCs w:val="24"/>
        </w:rPr>
        <w:t>functions.php</w:t>
      </w:r>
      <w:proofErr w:type="spellEnd"/>
      <w:r w:rsidRPr="00767F65">
        <w:rPr>
          <w:rFonts w:cs="Arial"/>
          <w:szCs w:val="24"/>
        </w:rPr>
        <w:t xml:space="preserve"> file described below</w:t>
      </w:r>
    </w:p>
    <w:p w14:paraId="432ADCDC" w14:textId="77777777" w:rsidR="009B55DE" w:rsidRPr="00767F65" w:rsidRDefault="00767F65" w:rsidP="00767F65">
      <w:pPr>
        <w:pStyle w:val="ListParagraph"/>
        <w:numPr>
          <w:ilvl w:val="1"/>
          <w:numId w:val="22"/>
        </w:numPr>
        <w:shd w:val="clear" w:color="auto" w:fill="FFFFFF"/>
        <w:spacing w:before="48" w:after="120" w:line="240" w:lineRule="auto"/>
        <w:rPr>
          <w:rFonts w:cs="Arial"/>
          <w:color w:val="000000"/>
          <w:szCs w:val="27"/>
        </w:rPr>
      </w:pPr>
      <w:r w:rsidRPr="00767F65">
        <w:rPr>
          <w:rFonts w:cs="Arial"/>
          <w:szCs w:val="24"/>
        </w:rPr>
        <w:t xml:space="preserve">There SHOULD BE NO </w:t>
      </w:r>
      <w:proofErr w:type="spellStart"/>
      <w:r w:rsidRPr="00767F65">
        <w:rPr>
          <w:rFonts w:ascii="Courier New" w:hAnsi="Courier New" w:cs="Courier New"/>
          <w:szCs w:val="24"/>
        </w:rPr>
        <w:t>pg_query</w:t>
      </w:r>
      <w:proofErr w:type="spellEnd"/>
      <w:r w:rsidRPr="00767F65">
        <w:rPr>
          <w:rFonts w:ascii="Courier New" w:hAnsi="Courier New" w:cs="Courier New"/>
          <w:szCs w:val="24"/>
        </w:rPr>
        <w:t>()</w:t>
      </w:r>
      <w:r w:rsidRPr="00767F65">
        <w:rPr>
          <w:rFonts w:cs="Arial"/>
          <w:szCs w:val="24"/>
        </w:rPr>
        <w:t xml:space="preserve"> function calls anywhere on your website</w:t>
      </w:r>
    </w:p>
    <w:p w14:paraId="5E67CA33" w14:textId="77777777" w:rsidR="006E2AD9" w:rsidRPr="006E2AD9" w:rsidRDefault="006E2AD9" w:rsidP="003C55CD">
      <w:pPr>
        <w:pStyle w:val="ListParagraph"/>
        <w:spacing w:after="160"/>
        <w:ind w:left="-360"/>
        <w:rPr>
          <w:rFonts w:asciiTheme="minorHAnsi" w:hAnsiTheme="minorHAnsi"/>
          <w:sz w:val="22"/>
        </w:rPr>
      </w:pPr>
    </w:p>
    <w:p w14:paraId="4EC4DE0B" w14:textId="77777777" w:rsidR="003C55CD" w:rsidRPr="003C55CD" w:rsidRDefault="001C6F29" w:rsidP="003C55CD">
      <w:pPr>
        <w:pStyle w:val="ListParagraph"/>
        <w:numPr>
          <w:ilvl w:val="0"/>
          <w:numId w:val="14"/>
        </w:numPr>
        <w:spacing w:after="160"/>
      </w:pPr>
      <w:r>
        <w:rPr>
          <w:b/>
          <w:sz w:val="27"/>
        </w:rPr>
        <w:t>Login/Authentication Functionality (</w:t>
      </w:r>
      <w:proofErr w:type="spellStart"/>
      <w:r w:rsidRPr="001C6F29">
        <w:rPr>
          <w:rFonts w:ascii="Courier New" w:hAnsi="Courier New" w:cs="Courier New"/>
          <w:sz w:val="27"/>
        </w:rPr>
        <w:t>login.php</w:t>
      </w:r>
      <w:proofErr w:type="spellEnd"/>
      <w:r>
        <w:rPr>
          <w:b/>
          <w:sz w:val="27"/>
        </w:rPr>
        <w:t>)</w:t>
      </w:r>
    </w:p>
    <w:p w14:paraId="71872BD4" w14:textId="77777777" w:rsidR="003C55CD" w:rsidRPr="003C55CD" w:rsidRDefault="003C55CD" w:rsidP="003C55CD">
      <w:pPr>
        <w:pStyle w:val="ListParagraph"/>
        <w:numPr>
          <w:ilvl w:val="0"/>
          <w:numId w:val="21"/>
        </w:numPr>
        <w:spacing w:after="160"/>
      </w:pPr>
      <w:r>
        <w:rPr>
          <w:rFonts w:cs="Arial"/>
          <w:color w:val="000000"/>
          <w:szCs w:val="27"/>
        </w:rPr>
        <w:t xml:space="preserve">Checks </w:t>
      </w:r>
      <w:r w:rsidR="001C6F29" w:rsidRPr="003C55CD">
        <w:rPr>
          <w:rFonts w:cs="Arial"/>
          <w:color w:val="000000"/>
          <w:szCs w:val="27"/>
        </w:rPr>
        <w:t>to see if a cookie exists for a user id for the person that last logged in</w:t>
      </w:r>
      <w:r w:rsidR="00061DB0" w:rsidRPr="003C55CD">
        <w:rPr>
          <w:rFonts w:cs="Arial"/>
          <w:color w:val="000000"/>
          <w:szCs w:val="27"/>
        </w:rPr>
        <w:t>, and if it does pre-load it into the login form</w:t>
      </w:r>
      <w:r w:rsidR="001C6F29" w:rsidRPr="003C55CD">
        <w:rPr>
          <w:rFonts w:cs="Arial"/>
          <w:color w:val="000000"/>
          <w:szCs w:val="27"/>
        </w:rPr>
        <w:t xml:space="preserve"> (make it stick in the form)</w:t>
      </w:r>
    </w:p>
    <w:p w14:paraId="69A94A11" w14:textId="77777777" w:rsidR="003C55CD" w:rsidRPr="003C55CD" w:rsidRDefault="001C6F29" w:rsidP="003C55CD">
      <w:pPr>
        <w:pStyle w:val="ListParagraph"/>
        <w:numPr>
          <w:ilvl w:val="0"/>
          <w:numId w:val="21"/>
        </w:numPr>
        <w:spacing w:after="160"/>
      </w:pPr>
      <w:r w:rsidRPr="003C55CD">
        <w:rPr>
          <w:rFonts w:cs="Arial"/>
          <w:color w:val="000000"/>
          <w:szCs w:val="27"/>
        </w:rPr>
        <w:t>Ha</w:t>
      </w:r>
      <w:r w:rsidR="003C55CD">
        <w:rPr>
          <w:rFonts w:cs="Arial"/>
          <w:color w:val="000000"/>
          <w:szCs w:val="27"/>
        </w:rPr>
        <w:t>s</w:t>
      </w:r>
      <w:r w:rsidRPr="003C55CD">
        <w:rPr>
          <w:rFonts w:cs="Arial"/>
          <w:color w:val="000000"/>
          <w:szCs w:val="27"/>
        </w:rPr>
        <w:t xml:space="preserve"> a "self-referring" form that submits back to itself in </w:t>
      </w:r>
      <w:r w:rsidRPr="00281BC6">
        <w:rPr>
          <w:rStyle w:val="HTMLCode"/>
          <w:rFonts w:eastAsiaTheme="minorEastAsia"/>
          <w:color w:val="000000"/>
          <w:sz w:val="24"/>
          <w:szCs w:val="41"/>
        </w:rPr>
        <w:t>POST</w:t>
      </w:r>
      <w:r w:rsidRPr="00281BC6">
        <w:rPr>
          <w:rFonts w:cs="Arial"/>
          <w:color w:val="000000"/>
          <w:sz w:val="16"/>
          <w:szCs w:val="27"/>
        </w:rPr>
        <w:t> </w:t>
      </w:r>
      <w:r w:rsidRPr="003C55CD">
        <w:rPr>
          <w:rFonts w:cs="Arial"/>
          <w:color w:val="000000"/>
          <w:szCs w:val="27"/>
        </w:rPr>
        <w:t>mode</w:t>
      </w:r>
      <w:r w:rsidR="003C55CD">
        <w:rPr>
          <w:rFonts w:cs="Arial"/>
          <w:color w:val="000000"/>
          <w:szCs w:val="27"/>
        </w:rPr>
        <w:t xml:space="preserve"> with a text input for the student id and a password input for the student’s password</w:t>
      </w:r>
      <w:r w:rsidRPr="003C55CD">
        <w:rPr>
          <w:rFonts w:cs="Arial"/>
          <w:color w:val="000000"/>
          <w:szCs w:val="27"/>
        </w:rPr>
        <w:t>.</w:t>
      </w:r>
    </w:p>
    <w:p w14:paraId="1E8B574D" w14:textId="77777777" w:rsidR="003C55CD" w:rsidRPr="003C55CD" w:rsidRDefault="001C6F29" w:rsidP="003C55CD">
      <w:pPr>
        <w:pStyle w:val="ListParagraph"/>
        <w:numPr>
          <w:ilvl w:val="0"/>
          <w:numId w:val="21"/>
        </w:numPr>
        <w:spacing w:after="160"/>
      </w:pPr>
      <w:r w:rsidRPr="003C55CD">
        <w:rPr>
          <w:rFonts w:cs="Arial"/>
          <w:color w:val="000000"/>
          <w:szCs w:val="27"/>
        </w:rPr>
        <w:t>If the page loads in </w:t>
      </w:r>
      <w:r w:rsidRPr="009B55DE">
        <w:rPr>
          <w:rStyle w:val="HTMLCode"/>
          <w:rFonts w:eastAsiaTheme="minorEastAsia"/>
          <w:color w:val="000000"/>
          <w:sz w:val="24"/>
          <w:szCs w:val="41"/>
        </w:rPr>
        <w:t>POST</w:t>
      </w:r>
      <w:r w:rsidRPr="009B55DE">
        <w:rPr>
          <w:rFonts w:cs="Arial"/>
          <w:color w:val="000000"/>
          <w:sz w:val="16"/>
          <w:szCs w:val="27"/>
        </w:rPr>
        <w:t> </w:t>
      </w:r>
      <w:r w:rsidRPr="003C55CD">
        <w:rPr>
          <w:rFonts w:cs="Arial"/>
          <w:color w:val="000000"/>
          <w:szCs w:val="27"/>
        </w:rPr>
        <w:t>mode (i.e. someone has submitted the form),</w:t>
      </w:r>
      <w:r w:rsidR="003C55CD">
        <w:rPr>
          <w:rFonts w:cs="Arial"/>
          <w:color w:val="000000"/>
          <w:szCs w:val="27"/>
        </w:rPr>
        <w:t xml:space="preserve"> </w:t>
      </w:r>
      <w:r w:rsidRPr="003C55CD">
        <w:rPr>
          <w:rFonts w:cs="Arial"/>
          <w:color w:val="000000"/>
          <w:szCs w:val="27"/>
        </w:rPr>
        <w:t>the input for the user id and password should be retrieved from the form (removing any leading or trailing whitespace</w:t>
      </w:r>
      <w:r w:rsidR="003C55CD">
        <w:rPr>
          <w:rFonts w:cs="Arial"/>
          <w:color w:val="000000"/>
          <w:szCs w:val="27"/>
        </w:rPr>
        <w:t xml:space="preserve"> using the </w:t>
      </w:r>
      <w:r w:rsidR="003C55CD" w:rsidRPr="003C55CD">
        <w:rPr>
          <w:rStyle w:val="CodChar"/>
        </w:rPr>
        <w:t>trim()</w:t>
      </w:r>
      <w:r w:rsidR="003C55CD">
        <w:rPr>
          <w:rFonts w:cs="Arial"/>
          <w:color w:val="000000"/>
          <w:szCs w:val="27"/>
        </w:rPr>
        <w:t xml:space="preserve"> function</w:t>
      </w:r>
      <w:r w:rsidRPr="003C55CD">
        <w:rPr>
          <w:rFonts w:cs="Arial"/>
          <w:color w:val="000000"/>
          <w:szCs w:val="27"/>
        </w:rPr>
        <w:t>).</w:t>
      </w:r>
    </w:p>
    <w:p w14:paraId="62A0F8BE" w14:textId="77777777" w:rsidR="009B55DE" w:rsidRPr="009B55DE" w:rsidRDefault="001C6F29" w:rsidP="009B55DE">
      <w:pPr>
        <w:pStyle w:val="ListParagraph"/>
        <w:numPr>
          <w:ilvl w:val="0"/>
          <w:numId w:val="21"/>
        </w:numPr>
        <w:spacing w:after="160"/>
      </w:pPr>
      <w:r w:rsidRPr="003C55CD">
        <w:rPr>
          <w:rFonts w:cs="Arial"/>
          <w:color w:val="000000"/>
          <w:szCs w:val="27"/>
        </w:rPr>
        <w:t>The entered values should be passed to a prepared statement that takes a user id (see </w:t>
      </w:r>
      <w:proofErr w:type="spellStart"/>
      <w:r w:rsidR="003C55CD" w:rsidRPr="00281BC6">
        <w:rPr>
          <w:rStyle w:val="CodChar"/>
        </w:rPr>
        <w:t>functions</w:t>
      </w:r>
      <w:r w:rsidRPr="00281BC6">
        <w:rPr>
          <w:rStyle w:val="CodChar"/>
        </w:rPr>
        <w:t>.php</w:t>
      </w:r>
      <w:proofErr w:type="spellEnd"/>
      <w:r w:rsidRPr="003C55CD">
        <w:rPr>
          <w:rFonts w:cs="Arial"/>
          <w:color w:val="000000"/>
          <w:szCs w:val="27"/>
        </w:rPr>
        <w:t> requirements above).</w:t>
      </w:r>
    </w:p>
    <w:p w14:paraId="54736DB5" w14:textId="77777777" w:rsidR="009B55DE" w:rsidRPr="009B55DE" w:rsidRDefault="001C6F29" w:rsidP="009B55DE">
      <w:pPr>
        <w:pStyle w:val="ListParagraph"/>
        <w:numPr>
          <w:ilvl w:val="1"/>
          <w:numId w:val="21"/>
        </w:numPr>
        <w:spacing w:after="160"/>
      </w:pPr>
      <w:r w:rsidRPr="009B55DE">
        <w:rPr>
          <w:rFonts w:cs="Arial"/>
          <w:color w:val="000000"/>
          <w:szCs w:val="27"/>
        </w:rPr>
        <w:t>If no record is returned (i.e. there is not the entered id</w:t>
      </w:r>
      <w:r w:rsidR="003C55CD" w:rsidRPr="009B55DE">
        <w:rPr>
          <w:rFonts w:cs="Arial"/>
          <w:color w:val="000000"/>
          <w:szCs w:val="27"/>
        </w:rPr>
        <w:t>)</w:t>
      </w:r>
      <w:r w:rsidRPr="009B55DE">
        <w:rPr>
          <w:rFonts w:cs="Arial"/>
          <w:color w:val="000000"/>
          <w:szCs w:val="27"/>
        </w:rPr>
        <w:t>, the user should rem</w:t>
      </w:r>
      <w:r w:rsidR="003C55CD" w:rsidRPr="009B55DE">
        <w:rPr>
          <w:rFonts w:cs="Arial"/>
          <w:color w:val="000000"/>
          <w:szCs w:val="27"/>
        </w:rPr>
        <w:t>a</w:t>
      </w:r>
      <w:r w:rsidRPr="009B55DE">
        <w:rPr>
          <w:rFonts w:cs="Arial"/>
          <w:color w:val="000000"/>
          <w:szCs w:val="27"/>
        </w:rPr>
        <w:t>in on the page with a message stating they were not</w:t>
      </w:r>
      <w:r w:rsidR="003C55CD" w:rsidRPr="009B55DE">
        <w:rPr>
          <w:rFonts w:cs="Arial"/>
          <w:color w:val="000000"/>
          <w:szCs w:val="27"/>
        </w:rPr>
        <w:t xml:space="preserve"> successfully</w:t>
      </w:r>
      <w:r w:rsidRPr="009B55DE">
        <w:rPr>
          <w:rFonts w:cs="Arial"/>
          <w:color w:val="000000"/>
          <w:szCs w:val="27"/>
        </w:rPr>
        <w:t xml:space="preserve"> logged in should be displayed</w:t>
      </w:r>
      <w:r w:rsidR="003C55CD" w:rsidRPr="009B55DE">
        <w:rPr>
          <w:rFonts w:cs="Arial"/>
          <w:color w:val="000000"/>
          <w:szCs w:val="27"/>
        </w:rPr>
        <w:t>.</w:t>
      </w:r>
    </w:p>
    <w:p w14:paraId="6B44AD0A" w14:textId="77777777" w:rsidR="009B55DE" w:rsidRPr="009B55DE" w:rsidRDefault="001C6F29" w:rsidP="009B55DE">
      <w:pPr>
        <w:pStyle w:val="ListParagraph"/>
        <w:numPr>
          <w:ilvl w:val="1"/>
          <w:numId w:val="21"/>
        </w:numPr>
        <w:spacing w:after="160"/>
      </w:pPr>
      <w:r w:rsidRPr="009B55DE">
        <w:rPr>
          <w:rFonts w:cs="Arial"/>
          <w:color w:val="000000"/>
          <w:szCs w:val="27"/>
        </w:rPr>
        <w:t xml:space="preserve">If a record is found (i.e. </w:t>
      </w:r>
      <w:r w:rsidR="003C55CD" w:rsidRPr="009B55DE">
        <w:rPr>
          <w:rFonts w:cs="Arial"/>
          <w:color w:val="000000"/>
          <w:szCs w:val="27"/>
        </w:rPr>
        <w:t xml:space="preserve">the id exists in the </w:t>
      </w:r>
      <w:r w:rsidR="003C55CD" w:rsidRPr="009B55DE">
        <w:rPr>
          <w:rStyle w:val="CodChar"/>
        </w:rPr>
        <w:t>users</w:t>
      </w:r>
      <w:r w:rsidR="003C55CD" w:rsidRPr="009B55DE">
        <w:rPr>
          <w:rFonts w:cs="Arial"/>
          <w:color w:val="000000"/>
          <w:szCs w:val="27"/>
        </w:rPr>
        <w:t>/</w:t>
      </w:r>
      <w:proofErr w:type="gramStart"/>
      <w:r w:rsidR="003C55CD" w:rsidRPr="009B55DE">
        <w:rPr>
          <w:rStyle w:val="CodChar"/>
        </w:rPr>
        <w:t>students</w:t>
      </w:r>
      <w:proofErr w:type="gramEnd"/>
      <w:r w:rsidR="003C55CD" w:rsidRPr="009B55DE">
        <w:rPr>
          <w:rFonts w:cs="Arial"/>
          <w:color w:val="000000"/>
          <w:szCs w:val="27"/>
        </w:rPr>
        <w:t xml:space="preserve"> tables):</w:t>
      </w:r>
    </w:p>
    <w:p w14:paraId="44AF553D" w14:textId="77777777" w:rsidR="009B55DE" w:rsidRPr="009B55DE" w:rsidRDefault="009B55DE" w:rsidP="009B55DE">
      <w:pPr>
        <w:pStyle w:val="ListParagraph"/>
        <w:numPr>
          <w:ilvl w:val="2"/>
          <w:numId w:val="21"/>
        </w:numPr>
        <w:spacing w:after="160"/>
      </w:pPr>
      <w:r>
        <w:rPr>
          <w:rFonts w:cs="Arial"/>
          <w:color w:val="000000"/>
          <w:szCs w:val="27"/>
        </w:rPr>
        <w:lastRenderedPageBreak/>
        <w:t>T</w:t>
      </w:r>
      <w:r w:rsidR="003C55CD" w:rsidRPr="009B55DE">
        <w:rPr>
          <w:rFonts w:cs="Arial"/>
          <w:color w:val="000000"/>
          <w:szCs w:val="27"/>
        </w:rPr>
        <w:t xml:space="preserve">he entered password should be verified as the </w:t>
      </w:r>
      <w:proofErr w:type="spellStart"/>
      <w:r w:rsidR="003C55CD" w:rsidRPr="009B55DE">
        <w:rPr>
          <w:rFonts w:cs="Arial"/>
          <w:color w:val="000000"/>
          <w:szCs w:val="27"/>
        </w:rPr>
        <w:t>bcrypt</w:t>
      </w:r>
      <w:proofErr w:type="spellEnd"/>
      <w:r w:rsidR="003C55CD" w:rsidRPr="009B55DE">
        <w:rPr>
          <w:rFonts w:cs="Arial"/>
          <w:color w:val="000000"/>
          <w:szCs w:val="27"/>
        </w:rPr>
        <w:t xml:space="preserve"> hash </w:t>
      </w:r>
      <w:r>
        <w:rPr>
          <w:rFonts w:cs="Arial"/>
          <w:color w:val="000000"/>
          <w:szCs w:val="27"/>
        </w:rPr>
        <w:t>of</w:t>
      </w:r>
      <w:r w:rsidR="003C55CD" w:rsidRPr="009B55DE">
        <w:rPr>
          <w:rFonts w:cs="Arial"/>
          <w:color w:val="000000"/>
          <w:szCs w:val="27"/>
        </w:rPr>
        <w:t xml:space="preserve"> the </w:t>
      </w:r>
      <w:r>
        <w:rPr>
          <w:rFonts w:cs="Arial"/>
          <w:color w:val="000000"/>
          <w:szCs w:val="27"/>
        </w:rPr>
        <w:t>value stored in the database</w:t>
      </w:r>
      <w:r w:rsidRPr="009B55DE">
        <w:rPr>
          <w:rFonts w:cs="Arial"/>
          <w:color w:val="000000"/>
          <w:szCs w:val="27"/>
        </w:rPr>
        <w:t xml:space="preserve"> using the </w:t>
      </w:r>
      <w:proofErr w:type="spellStart"/>
      <w:r w:rsidRPr="009B55DE">
        <w:rPr>
          <w:rFonts w:cs="Arial"/>
          <w:color w:val="000000"/>
          <w:szCs w:val="27"/>
        </w:rPr>
        <w:t>password_verify</w:t>
      </w:r>
      <w:proofErr w:type="spellEnd"/>
      <w:r w:rsidRPr="009B55DE">
        <w:rPr>
          <w:rFonts w:cs="Arial"/>
          <w:color w:val="000000"/>
          <w:szCs w:val="27"/>
        </w:rPr>
        <w:t>() command</w:t>
      </w:r>
    </w:p>
    <w:p w14:paraId="1565E1B3" w14:textId="77777777" w:rsidR="009B55DE" w:rsidRPr="009B55DE" w:rsidRDefault="009B55DE" w:rsidP="009B55DE">
      <w:pPr>
        <w:pStyle w:val="ListParagraph"/>
        <w:numPr>
          <w:ilvl w:val="2"/>
          <w:numId w:val="21"/>
        </w:numPr>
        <w:spacing w:after="160"/>
      </w:pPr>
      <w:r>
        <w:rPr>
          <w:rFonts w:cs="Arial"/>
          <w:color w:val="000000"/>
          <w:szCs w:val="27"/>
        </w:rPr>
        <w:t xml:space="preserve">If the password is correct </w:t>
      </w:r>
      <w:r w:rsidR="001C6F29" w:rsidRPr="009B55DE">
        <w:rPr>
          <w:rFonts w:cs="Arial"/>
          <w:color w:val="000000"/>
          <w:szCs w:val="27"/>
        </w:rPr>
        <w:t>the user record should be retrieved from the result set and placed onto the session</w:t>
      </w:r>
      <w:r>
        <w:rPr>
          <w:rFonts w:cs="Arial"/>
          <w:color w:val="000000"/>
          <w:szCs w:val="27"/>
        </w:rPr>
        <w:t xml:space="preserve"> as a user</w:t>
      </w:r>
    </w:p>
    <w:p w14:paraId="00905005" w14:textId="77777777" w:rsidR="009B55DE" w:rsidRPr="009B55DE" w:rsidRDefault="001C6F29" w:rsidP="009B55DE">
      <w:pPr>
        <w:pStyle w:val="ListParagraph"/>
        <w:numPr>
          <w:ilvl w:val="2"/>
          <w:numId w:val="21"/>
        </w:numPr>
        <w:spacing w:after="160"/>
      </w:pPr>
      <w:proofErr w:type="gramStart"/>
      <w:r w:rsidRPr="009B55DE">
        <w:rPr>
          <w:rFonts w:cs="Arial"/>
          <w:color w:val="000000"/>
          <w:szCs w:val="27"/>
        </w:rPr>
        <w:t>the</w:t>
      </w:r>
      <w:proofErr w:type="gramEnd"/>
      <w:r w:rsidRPr="009B55DE">
        <w:rPr>
          <w:rFonts w:cs="Arial"/>
          <w:color w:val="000000"/>
          <w:szCs w:val="27"/>
        </w:rPr>
        <w:t> </w:t>
      </w:r>
      <w:proofErr w:type="gramStart"/>
      <w:r w:rsidRPr="00E139BF">
        <w:rPr>
          <w:rStyle w:val="HTMLCode"/>
          <w:rFonts w:eastAsiaTheme="minorEastAsia"/>
          <w:color w:val="000000"/>
          <w:sz w:val="24"/>
          <w:szCs w:val="41"/>
        </w:rPr>
        <w:t>users</w:t>
      </w:r>
      <w:proofErr w:type="gramEnd"/>
      <w:r w:rsidRPr="00E139BF">
        <w:rPr>
          <w:rFonts w:cs="Arial"/>
          <w:color w:val="000000"/>
          <w:sz w:val="16"/>
          <w:szCs w:val="27"/>
        </w:rPr>
        <w:t> </w:t>
      </w:r>
      <w:r w:rsidRPr="009B55DE">
        <w:rPr>
          <w:rFonts w:cs="Arial"/>
          <w:color w:val="000000"/>
          <w:szCs w:val="27"/>
        </w:rPr>
        <w:t>database table </w:t>
      </w:r>
      <w:proofErr w:type="spellStart"/>
      <w:r w:rsidRPr="00E139BF">
        <w:rPr>
          <w:rStyle w:val="HTMLCode"/>
          <w:rFonts w:eastAsiaTheme="minorEastAsia"/>
          <w:color w:val="000000"/>
          <w:sz w:val="24"/>
          <w:szCs w:val="41"/>
        </w:rPr>
        <w:t>last_access</w:t>
      </w:r>
      <w:proofErr w:type="spellEnd"/>
      <w:r w:rsidRPr="00E139BF">
        <w:rPr>
          <w:rFonts w:cs="Arial"/>
          <w:color w:val="000000"/>
          <w:sz w:val="16"/>
          <w:szCs w:val="27"/>
        </w:rPr>
        <w:t> </w:t>
      </w:r>
      <w:r w:rsidRPr="009B55DE">
        <w:rPr>
          <w:rFonts w:cs="Arial"/>
          <w:color w:val="000000"/>
          <w:szCs w:val="27"/>
        </w:rPr>
        <w:t>field should be set to the current timestamp for the user that logged in</w:t>
      </w:r>
      <w:r w:rsidR="009B55DE">
        <w:rPr>
          <w:rFonts w:cs="Arial"/>
          <w:color w:val="000000"/>
          <w:szCs w:val="27"/>
        </w:rPr>
        <w:t xml:space="preserve"> using the prepared statement created above in the </w:t>
      </w:r>
      <w:proofErr w:type="spellStart"/>
      <w:r w:rsidR="009B55DE" w:rsidRPr="009B55DE">
        <w:rPr>
          <w:rFonts w:ascii="Courier New" w:hAnsi="Courier New" w:cs="Courier New"/>
          <w:color w:val="000000"/>
          <w:szCs w:val="27"/>
        </w:rPr>
        <w:t>functions.php</w:t>
      </w:r>
      <w:proofErr w:type="spellEnd"/>
      <w:r w:rsidR="009B55DE">
        <w:rPr>
          <w:rFonts w:cs="Arial"/>
          <w:color w:val="000000"/>
          <w:szCs w:val="27"/>
        </w:rPr>
        <w:t xml:space="preserve"> requirements</w:t>
      </w:r>
    </w:p>
    <w:p w14:paraId="3B5A87F0" w14:textId="77777777" w:rsidR="009B55DE" w:rsidRPr="009B55DE" w:rsidRDefault="001C6F29" w:rsidP="009B55DE">
      <w:pPr>
        <w:pStyle w:val="ListParagraph"/>
        <w:numPr>
          <w:ilvl w:val="2"/>
          <w:numId w:val="21"/>
        </w:numPr>
        <w:spacing w:after="160"/>
      </w:pPr>
      <w:r w:rsidRPr="009B55DE">
        <w:rPr>
          <w:rFonts w:cs="Arial"/>
          <w:color w:val="000000"/>
          <w:szCs w:val="27"/>
        </w:rPr>
        <w:t>a cookie name </w:t>
      </w:r>
      <w:r w:rsidRPr="00767F65">
        <w:rPr>
          <w:rStyle w:val="HTMLCode"/>
          <w:rFonts w:eastAsiaTheme="minorEastAsia"/>
          <w:color w:val="000000"/>
          <w:sz w:val="24"/>
          <w:szCs w:val="41"/>
        </w:rPr>
        <w:t>LOGIN_COOKIE</w:t>
      </w:r>
      <w:r w:rsidRPr="00767F65">
        <w:rPr>
          <w:rFonts w:cs="Arial"/>
          <w:color w:val="000000"/>
          <w:sz w:val="16"/>
          <w:szCs w:val="27"/>
        </w:rPr>
        <w:t> </w:t>
      </w:r>
      <w:r w:rsidRPr="009B55DE">
        <w:rPr>
          <w:rFonts w:cs="Arial"/>
          <w:color w:val="000000"/>
          <w:szCs w:val="27"/>
        </w:rPr>
        <w:t>should be created with its expiry date to be thirty (30) days in the future</w:t>
      </w:r>
      <w:r w:rsidR="009B55DE">
        <w:rPr>
          <w:rFonts w:cs="Arial"/>
          <w:color w:val="000000"/>
          <w:szCs w:val="27"/>
        </w:rPr>
        <w:t xml:space="preserve"> (i.e. </w:t>
      </w:r>
      <w:r w:rsidR="009B55DE" w:rsidRPr="009B55DE">
        <w:rPr>
          <w:rStyle w:val="CodChar"/>
        </w:rPr>
        <w:t>time() + 60*60*24*30;</w:t>
      </w:r>
      <w:r w:rsidR="009B55DE">
        <w:rPr>
          <w:rFonts w:cs="Arial"/>
          <w:color w:val="000000"/>
          <w:szCs w:val="27"/>
        </w:rPr>
        <w:t xml:space="preserve"> )</w:t>
      </w:r>
    </w:p>
    <w:p w14:paraId="1B1DDDE7" w14:textId="77777777" w:rsidR="001C6F29" w:rsidRDefault="001C6F29" w:rsidP="00DD254D">
      <w:pPr>
        <w:pStyle w:val="ListParagraph"/>
        <w:numPr>
          <w:ilvl w:val="2"/>
          <w:numId w:val="21"/>
        </w:numPr>
        <w:shd w:val="clear" w:color="auto" w:fill="FFFFFF"/>
        <w:spacing w:before="48" w:after="120" w:line="240" w:lineRule="auto"/>
        <w:ind w:left="1980"/>
        <w:rPr>
          <w:rFonts w:cs="Arial"/>
          <w:color w:val="000000"/>
          <w:szCs w:val="27"/>
        </w:rPr>
      </w:pPr>
      <w:r w:rsidRPr="009B55DE">
        <w:rPr>
          <w:rFonts w:cs="Arial"/>
          <w:color w:val="000000"/>
          <w:szCs w:val="27"/>
        </w:rPr>
        <w:t xml:space="preserve">the user should be redirected to the </w:t>
      </w:r>
      <w:proofErr w:type="spellStart"/>
      <w:r w:rsidR="009B55DE" w:rsidRPr="009B55DE">
        <w:rPr>
          <w:rStyle w:val="CodChar"/>
        </w:rPr>
        <w:t>grades.php</w:t>
      </w:r>
      <w:proofErr w:type="spellEnd"/>
      <w:r w:rsidRPr="009B55DE">
        <w:rPr>
          <w:rFonts w:cs="Arial"/>
          <w:color w:val="000000"/>
          <w:szCs w:val="27"/>
        </w:rPr>
        <w:t xml:space="preserve"> page where </w:t>
      </w:r>
      <w:r w:rsidR="009B55DE">
        <w:rPr>
          <w:rFonts w:cs="Arial"/>
          <w:color w:val="000000"/>
          <w:szCs w:val="27"/>
        </w:rPr>
        <w:t xml:space="preserve">their personal information is displayed. i.e. </w:t>
      </w:r>
      <w:proofErr w:type="spellStart"/>
      <w:r w:rsidR="009B55DE" w:rsidRPr="009B55DE">
        <w:rPr>
          <w:rStyle w:val="CodChar"/>
        </w:rPr>
        <w:t>first_name</w:t>
      </w:r>
      <w:proofErr w:type="spellEnd"/>
      <w:r w:rsidR="009B55DE">
        <w:rPr>
          <w:rFonts w:cs="Arial"/>
          <w:color w:val="000000"/>
          <w:szCs w:val="27"/>
        </w:rPr>
        <w:t xml:space="preserve">, </w:t>
      </w:r>
      <w:proofErr w:type="spellStart"/>
      <w:r w:rsidR="009B55DE" w:rsidRPr="009B55DE">
        <w:rPr>
          <w:rStyle w:val="CodChar"/>
        </w:rPr>
        <w:t>last_name</w:t>
      </w:r>
      <w:proofErr w:type="spellEnd"/>
      <w:r w:rsidR="009B55DE">
        <w:rPr>
          <w:rFonts w:cs="Arial"/>
          <w:color w:val="000000"/>
          <w:szCs w:val="27"/>
        </w:rPr>
        <w:t xml:space="preserve">, </w:t>
      </w:r>
      <w:proofErr w:type="spellStart"/>
      <w:r w:rsidR="009B55DE" w:rsidRPr="009B55DE">
        <w:rPr>
          <w:rStyle w:val="CodChar"/>
        </w:rPr>
        <w:t>email_address</w:t>
      </w:r>
      <w:proofErr w:type="spellEnd"/>
      <w:r w:rsidR="009B55DE">
        <w:rPr>
          <w:rFonts w:cs="Arial"/>
          <w:color w:val="000000"/>
          <w:szCs w:val="27"/>
        </w:rPr>
        <w:t xml:space="preserve">, </w:t>
      </w:r>
      <w:proofErr w:type="spellStart"/>
      <w:r w:rsidR="009B55DE" w:rsidRPr="009B55DE">
        <w:rPr>
          <w:rStyle w:val="CodChar"/>
        </w:rPr>
        <w:t>enrol_date</w:t>
      </w:r>
      <w:proofErr w:type="spellEnd"/>
      <w:r w:rsidR="009B55DE">
        <w:rPr>
          <w:rFonts w:cs="Arial"/>
          <w:color w:val="000000"/>
          <w:szCs w:val="27"/>
        </w:rPr>
        <w:t xml:space="preserve"> and </w:t>
      </w:r>
      <w:proofErr w:type="spellStart"/>
      <w:r w:rsidR="009B55DE" w:rsidRPr="009B55DE">
        <w:rPr>
          <w:rStyle w:val="CodChar"/>
        </w:rPr>
        <w:t>last_access</w:t>
      </w:r>
      <w:proofErr w:type="spellEnd"/>
      <w:r w:rsidR="009B55DE">
        <w:rPr>
          <w:rFonts w:cs="Arial"/>
          <w:color w:val="000000"/>
          <w:szCs w:val="27"/>
        </w:rPr>
        <w:t xml:space="preserve"> (the one retrieved as part of the authentication, NOT the latest one after the </w:t>
      </w:r>
      <w:r w:rsidR="009B55DE" w:rsidRPr="009B55DE">
        <w:rPr>
          <w:rStyle w:val="CodChar"/>
        </w:rPr>
        <w:t>UPDATE</w:t>
      </w:r>
      <w:r w:rsidR="009B55DE">
        <w:rPr>
          <w:rFonts w:cs="Arial"/>
          <w:color w:val="000000"/>
          <w:szCs w:val="27"/>
        </w:rPr>
        <w:t>)</w:t>
      </w:r>
      <w:r w:rsidRPr="009B55DE">
        <w:rPr>
          <w:rFonts w:cs="Arial"/>
          <w:color w:val="000000"/>
          <w:szCs w:val="27"/>
        </w:rPr>
        <w:t>.</w:t>
      </w:r>
    </w:p>
    <w:p w14:paraId="63D6B272" w14:textId="77777777" w:rsidR="009B55DE" w:rsidRPr="009B55DE" w:rsidRDefault="009B55DE" w:rsidP="009B55DE">
      <w:pPr>
        <w:pStyle w:val="ListParagraph"/>
        <w:shd w:val="clear" w:color="auto" w:fill="FFFFFF"/>
        <w:spacing w:before="48" w:after="120" w:line="240" w:lineRule="auto"/>
        <w:ind w:left="1980"/>
        <w:rPr>
          <w:rFonts w:cs="Arial"/>
          <w:color w:val="000000"/>
          <w:szCs w:val="27"/>
        </w:rPr>
      </w:pPr>
    </w:p>
    <w:p w14:paraId="3E889CDA" w14:textId="77777777" w:rsidR="00281BC6" w:rsidRPr="00281BC6" w:rsidRDefault="009B55DE" w:rsidP="00281BC6">
      <w:pPr>
        <w:pStyle w:val="ListParagraph"/>
        <w:numPr>
          <w:ilvl w:val="0"/>
          <w:numId w:val="14"/>
        </w:numPr>
        <w:rPr>
          <w:rFonts w:cs="Arial"/>
        </w:rPr>
      </w:pPr>
      <w:r>
        <w:rPr>
          <w:rFonts w:cs="Arial"/>
          <w:b/>
          <w:sz w:val="27"/>
          <w:szCs w:val="27"/>
        </w:rPr>
        <w:t>Logging out Functionality (</w:t>
      </w:r>
      <w:proofErr w:type="spellStart"/>
      <w:r w:rsidRPr="009B55DE">
        <w:rPr>
          <w:rStyle w:val="CodChar"/>
        </w:rPr>
        <w:t>logout.php</w:t>
      </w:r>
      <w:proofErr w:type="spellEnd"/>
      <w:r>
        <w:rPr>
          <w:rFonts w:cs="Arial"/>
          <w:b/>
          <w:sz w:val="27"/>
          <w:szCs w:val="27"/>
        </w:rPr>
        <w:t>)</w:t>
      </w:r>
    </w:p>
    <w:p w14:paraId="19F61E15" w14:textId="77777777" w:rsidR="00281BC6" w:rsidRPr="00767F65" w:rsidRDefault="00281BC6" w:rsidP="00281BC6">
      <w:pPr>
        <w:pStyle w:val="ListParagraph"/>
        <w:ind w:left="360"/>
        <w:rPr>
          <w:rFonts w:cs="Arial"/>
          <w:sz w:val="22"/>
        </w:rPr>
      </w:pPr>
      <w:r w:rsidRPr="00767F65">
        <w:rPr>
          <w:rFonts w:eastAsia="Times New Roman" w:cs="Arial"/>
          <w:color w:val="000000"/>
          <w:szCs w:val="27"/>
          <w:lang w:val="en-CA" w:eastAsia="en-CA"/>
        </w:rPr>
        <w:t>The </w:t>
      </w:r>
      <w:proofErr w:type="spellStart"/>
      <w:r w:rsidRPr="00767F65">
        <w:rPr>
          <w:rStyle w:val="CodChar"/>
          <w:lang w:val="en-CA" w:eastAsia="en-CA"/>
        </w:rPr>
        <w:t>logout.php</w:t>
      </w:r>
      <w:proofErr w:type="spellEnd"/>
      <w:r w:rsidRPr="00767F65">
        <w:rPr>
          <w:rFonts w:eastAsia="Times New Roman" w:cs="Arial"/>
          <w:color w:val="000000"/>
          <w:szCs w:val="27"/>
          <w:lang w:val="en-CA" w:eastAsia="en-CA"/>
        </w:rPr>
        <w:t> file should perform the following:</w:t>
      </w:r>
    </w:p>
    <w:p w14:paraId="11ECB8AA" w14:textId="77777777" w:rsidR="00281BC6" w:rsidRPr="00281BC6" w:rsidRDefault="00281BC6" w:rsidP="00624383">
      <w:pPr>
        <w:numPr>
          <w:ilvl w:val="0"/>
          <w:numId w:val="28"/>
        </w:numPr>
        <w:shd w:val="clear" w:color="auto" w:fill="FFFFFF"/>
        <w:spacing w:before="48" w:after="120" w:line="240" w:lineRule="auto"/>
        <w:rPr>
          <w:rFonts w:eastAsia="Times New Roman" w:cs="Arial"/>
          <w:color w:val="000000"/>
          <w:szCs w:val="27"/>
          <w:lang w:val="en-CA" w:eastAsia="en-CA"/>
        </w:rPr>
      </w:pPr>
      <w:r w:rsidRPr="00281BC6">
        <w:rPr>
          <w:rFonts w:eastAsia="Times New Roman" w:cs="Arial"/>
          <w:color w:val="000000"/>
          <w:szCs w:val="27"/>
          <w:lang w:val="en-CA" w:eastAsia="en-CA"/>
        </w:rPr>
        <w:t>unset the session</w:t>
      </w:r>
      <w:r w:rsidRPr="00767F65">
        <w:rPr>
          <w:rFonts w:eastAsia="Times New Roman" w:cs="Arial"/>
          <w:color w:val="000000"/>
          <w:szCs w:val="27"/>
          <w:lang w:val="en-CA" w:eastAsia="en-CA"/>
        </w:rPr>
        <w:t xml:space="preserve"> (</w:t>
      </w:r>
      <w:proofErr w:type="spellStart"/>
      <w:r w:rsidRPr="00767F65">
        <w:rPr>
          <w:rStyle w:val="CodChar"/>
        </w:rPr>
        <w:t>session_</w:t>
      </w:r>
      <w:proofErr w:type="gramStart"/>
      <w:r w:rsidRPr="00767F65">
        <w:rPr>
          <w:rStyle w:val="CodChar"/>
        </w:rPr>
        <w:t>unset</w:t>
      </w:r>
      <w:proofErr w:type="spellEnd"/>
      <w:r w:rsidRPr="00767F65">
        <w:rPr>
          <w:rStyle w:val="CodChar"/>
        </w:rPr>
        <w:t>(</w:t>
      </w:r>
      <w:proofErr w:type="gramEnd"/>
      <w:r w:rsidRPr="00767F65">
        <w:rPr>
          <w:rStyle w:val="CodChar"/>
        </w:rPr>
        <w:t>)</w:t>
      </w:r>
      <w:r w:rsidRPr="00767F65">
        <w:rPr>
          <w:rFonts w:eastAsia="Times New Roman" w:cs="Arial"/>
          <w:color w:val="000000"/>
          <w:szCs w:val="27"/>
          <w:lang w:val="en-CA" w:eastAsia="en-CA"/>
        </w:rPr>
        <w:t>)</w:t>
      </w:r>
    </w:p>
    <w:p w14:paraId="41750B9A" w14:textId="77777777" w:rsidR="00281BC6" w:rsidRPr="00281BC6" w:rsidRDefault="00281BC6" w:rsidP="00624383">
      <w:pPr>
        <w:numPr>
          <w:ilvl w:val="0"/>
          <w:numId w:val="28"/>
        </w:numPr>
        <w:shd w:val="clear" w:color="auto" w:fill="FFFFFF"/>
        <w:spacing w:before="48" w:after="120" w:line="240" w:lineRule="auto"/>
        <w:rPr>
          <w:rFonts w:eastAsia="Times New Roman" w:cs="Arial"/>
          <w:color w:val="000000"/>
          <w:szCs w:val="27"/>
          <w:lang w:val="en-CA" w:eastAsia="en-CA"/>
        </w:rPr>
      </w:pPr>
      <w:r w:rsidRPr="00281BC6">
        <w:rPr>
          <w:rFonts w:eastAsia="Times New Roman" w:cs="Arial"/>
          <w:color w:val="000000"/>
          <w:szCs w:val="27"/>
          <w:lang w:val="en-CA" w:eastAsia="en-CA"/>
        </w:rPr>
        <w:t>destroy the session</w:t>
      </w:r>
      <w:r w:rsidRPr="00767F65">
        <w:rPr>
          <w:rFonts w:eastAsia="Times New Roman" w:cs="Arial"/>
          <w:color w:val="000000"/>
          <w:szCs w:val="27"/>
          <w:lang w:val="en-CA" w:eastAsia="en-CA"/>
        </w:rPr>
        <w:t xml:space="preserve"> (</w:t>
      </w:r>
      <w:proofErr w:type="spellStart"/>
      <w:r w:rsidRPr="00767F65">
        <w:rPr>
          <w:rStyle w:val="CodChar"/>
        </w:rPr>
        <w:t>session_</w:t>
      </w:r>
      <w:proofErr w:type="gramStart"/>
      <w:r w:rsidRPr="00767F65">
        <w:rPr>
          <w:rStyle w:val="CodChar"/>
        </w:rPr>
        <w:t>destroy</w:t>
      </w:r>
      <w:proofErr w:type="spellEnd"/>
      <w:r w:rsidRPr="00767F65">
        <w:rPr>
          <w:rStyle w:val="CodChar"/>
        </w:rPr>
        <w:t>(</w:t>
      </w:r>
      <w:proofErr w:type="gramEnd"/>
      <w:r w:rsidRPr="00767F65">
        <w:rPr>
          <w:rStyle w:val="CodChar"/>
        </w:rPr>
        <w:t>)</w:t>
      </w:r>
      <w:r w:rsidRPr="00767F65">
        <w:rPr>
          <w:rFonts w:eastAsia="Times New Roman" w:cs="Arial"/>
          <w:color w:val="000000"/>
          <w:szCs w:val="27"/>
          <w:lang w:val="en-CA" w:eastAsia="en-CA"/>
        </w:rPr>
        <w:t>)</w:t>
      </w:r>
    </w:p>
    <w:p w14:paraId="424AF57A" w14:textId="77777777" w:rsidR="00281BC6" w:rsidRPr="00281BC6" w:rsidRDefault="00281BC6" w:rsidP="00624383">
      <w:pPr>
        <w:numPr>
          <w:ilvl w:val="0"/>
          <w:numId w:val="28"/>
        </w:numPr>
        <w:shd w:val="clear" w:color="auto" w:fill="FFFFFF"/>
        <w:spacing w:before="48" w:after="120" w:line="240" w:lineRule="auto"/>
        <w:rPr>
          <w:rFonts w:eastAsia="Times New Roman" w:cs="Arial"/>
          <w:color w:val="000000"/>
          <w:szCs w:val="27"/>
          <w:lang w:val="en-CA" w:eastAsia="en-CA"/>
        </w:rPr>
      </w:pPr>
      <w:r w:rsidRPr="00281BC6">
        <w:rPr>
          <w:rFonts w:eastAsia="Times New Roman" w:cs="Arial"/>
          <w:color w:val="000000"/>
          <w:szCs w:val="27"/>
          <w:lang w:val="en-CA" w:eastAsia="en-CA"/>
        </w:rPr>
        <w:t>restart the session</w:t>
      </w:r>
      <w:r w:rsidRPr="00767F65">
        <w:rPr>
          <w:rFonts w:eastAsia="Times New Roman" w:cs="Arial"/>
          <w:color w:val="000000"/>
          <w:szCs w:val="27"/>
          <w:lang w:val="en-CA" w:eastAsia="en-CA"/>
        </w:rPr>
        <w:t xml:space="preserve"> (</w:t>
      </w:r>
      <w:proofErr w:type="spellStart"/>
      <w:r w:rsidRPr="00767F65">
        <w:rPr>
          <w:rStyle w:val="CodChar"/>
        </w:rPr>
        <w:t>session_</w:t>
      </w:r>
      <w:proofErr w:type="gramStart"/>
      <w:r w:rsidRPr="00767F65">
        <w:rPr>
          <w:rStyle w:val="CodChar"/>
        </w:rPr>
        <w:t>start</w:t>
      </w:r>
      <w:proofErr w:type="spellEnd"/>
      <w:r w:rsidRPr="00767F65">
        <w:rPr>
          <w:rStyle w:val="CodChar"/>
        </w:rPr>
        <w:t>(</w:t>
      </w:r>
      <w:proofErr w:type="gramEnd"/>
      <w:r w:rsidRPr="00767F65">
        <w:rPr>
          <w:rStyle w:val="CodChar"/>
        </w:rPr>
        <w:t>)</w:t>
      </w:r>
      <w:r w:rsidRPr="00767F65">
        <w:rPr>
          <w:rFonts w:eastAsia="Times New Roman" w:cs="Arial"/>
          <w:color w:val="000000"/>
          <w:szCs w:val="27"/>
          <w:lang w:val="en-CA" w:eastAsia="en-CA"/>
        </w:rPr>
        <w:t>)</w:t>
      </w:r>
    </w:p>
    <w:p w14:paraId="50B81DB0" w14:textId="77777777" w:rsidR="00C215C3" w:rsidRPr="00767F65" w:rsidRDefault="00281BC6" w:rsidP="00624383">
      <w:pPr>
        <w:numPr>
          <w:ilvl w:val="0"/>
          <w:numId w:val="28"/>
        </w:numPr>
        <w:shd w:val="clear" w:color="auto" w:fill="FFFFFF"/>
        <w:spacing w:before="48" w:after="120" w:line="240" w:lineRule="auto"/>
        <w:rPr>
          <w:rFonts w:eastAsia="Times New Roman" w:cs="Arial"/>
          <w:color w:val="000000"/>
          <w:szCs w:val="27"/>
          <w:lang w:val="en-CA" w:eastAsia="en-CA"/>
        </w:rPr>
      </w:pPr>
      <w:r w:rsidRPr="00281BC6">
        <w:rPr>
          <w:rFonts w:eastAsia="Times New Roman" w:cs="Arial"/>
          <w:color w:val="000000"/>
          <w:szCs w:val="27"/>
          <w:lang w:val="en-CA" w:eastAsia="en-CA"/>
        </w:rPr>
        <w:t>place a message stating the user has successfully logged out onto the session</w:t>
      </w:r>
      <w:r w:rsidR="00C215C3" w:rsidRPr="00767F65">
        <w:rPr>
          <w:rFonts w:eastAsia="Times New Roman" w:cs="Arial"/>
          <w:color w:val="000000"/>
          <w:szCs w:val="27"/>
          <w:lang w:val="en-CA" w:eastAsia="en-CA"/>
        </w:rPr>
        <w:t>:</w:t>
      </w:r>
    </w:p>
    <w:p w14:paraId="4257D702" w14:textId="77777777" w:rsidR="00281BC6" w:rsidRPr="00624383" w:rsidRDefault="00281BC6" w:rsidP="00624383">
      <w:pPr>
        <w:pStyle w:val="ListParagraph"/>
        <w:shd w:val="clear" w:color="auto" w:fill="FFFFFF"/>
        <w:spacing w:before="48" w:after="120" w:line="240" w:lineRule="auto"/>
        <w:rPr>
          <w:rFonts w:eastAsia="Times New Roman" w:cs="Arial"/>
          <w:color w:val="000000"/>
          <w:szCs w:val="27"/>
          <w:lang w:val="en-CA" w:eastAsia="en-CA"/>
        </w:rPr>
      </w:pPr>
      <w:r w:rsidRPr="00624383">
        <w:rPr>
          <w:rStyle w:val="CodChar"/>
          <w:sz w:val="22"/>
        </w:rPr>
        <w:t>$_SESSION[‘message</w:t>
      </w:r>
      <w:r w:rsidR="00C215C3" w:rsidRPr="00624383">
        <w:rPr>
          <w:rStyle w:val="CodChar"/>
          <w:sz w:val="22"/>
        </w:rPr>
        <w:t>’</w:t>
      </w:r>
      <w:r w:rsidRPr="00624383">
        <w:rPr>
          <w:rStyle w:val="CodChar"/>
          <w:sz w:val="22"/>
        </w:rPr>
        <w:t>] = “You have successfully logged out”;</w:t>
      </w:r>
    </w:p>
    <w:p w14:paraId="3EE03B0C" w14:textId="77777777" w:rsidR="00281BC6" w:rsidRPr="00767F65" w:rsidRDefault="00281BC6" w:rsidP="00624383">
      <w:pPr>
        <w:numPr>
          <w:ilvl w:val="0"/>
          <w:numId w:val="28"/>
        </w:numPr>
        <w:shd w:val="clear" w:color="auto" w:fill="FFFFFF"/>
        <w:spacing w:before="48" w:after="120" w:line="240" w:lineRule="auto"/>
        <w:rPr>
          <w:rFonts w:eastAsia="Times New Roman" w:cs="Arial"/>
          <w:color w:val="000000"/>
          <w:szCs w:val="27"/>
          <w:lang w:val="en-CA" w:eastAsia="en-CA"/>
        </w:rPr>
      </w:pPr>
      <w:r w:rsidRPr="00281BC6">
        <w:rPr>
          <w:rFonts w:eastAsia="Times New Roman" w:cs="Arial"/>
          <w:color w:val="000000"/>
          <w:szCs w:val="27"/>
          <w:lang w:val="en-CA" w:eastAsia="en-CA"/>
        </w:rPr>
        <w:t>redirect the user to the</w:t>
      </w:r>
      <w:r w:rsidRPr="00767F65">
        <w:rPr>
          <w:rStyle w:val="CodChar"/>
          <w:lang w:val="en-CA" w:eastAsia="en-CA"/>
        </w:rPr>
        <w:t> </w:t>
      </w:r>
      <w:proofErr w:type="spellStart"/>
      <w:r w:rsidRPr="00767F65">
        <w:rPr>
          <w:rStyle w:val="CodChar"/>
          <w:lang w:val="en-CA" w:eastAsia="en-CA"/>
        </w:rPr>
        <w:t>login.php</w:t>
      </w:r>
      <w:proofErr w:type="spellEnd"/>
      <w:r w:rsidRPr="00281BC6">
        <w:rPr>
          <w:rFonts w:eastAsia="Times New Roman" w:cs="Arial"/>
          <w:color w:val="000000"/>
          <w:szCs w:val="27"/>
          <w:lang w:val="en-CA" w:eastAsia="en-CA"/>
        </w:rPr>
        <w:t> page</w:t>
      </w:r>
      <w:r w:rsidRPr="00767F65">
        <w:rPr>
          <w:rFonts w:eastAsia="Times New Roman" w:cs="Arial"/>
          <w:color w:val="000000"/>
          <w:szCs w:val="27"/>
          <w:lang w:val="en-CA" w:eastAsia="en-CA"/>
        </w:rPr>
        <w:t>:</w:t>
      </w:r>
    </w:p>
    <w:p w14:paraId="3B461499" w14:textId="77777777" w:rsidR="00281BC6" w:rsidRPr="00767F65" w:rsidRDefault="00C215C3" w:rsidP="00624383">
      <w:pPr>
        <w:pStyle w:val="Cod"/>
        <w:ind w:left="720"/>
        <w:rPr>
          <w:sz w:val="20"/>
          <w:lang w:val="en-CA" w:eastAsia="en-CA"/>
        </w:rPr>
      </w:pPr>
      <w:proofErr w:type="gramStart"/>
      <w:r w:rsidRPr="00767F65">
        <w:rPr>
          <w:sz w:val="20"/>
          <w:lang w:val="en-CA" w:eastAsia="en-CA"/>
        </w:rPr>
        <w:t>header(</w:t>
      </w:r>
      <w:proofErr w:type="gramEnd"/>
      <w:r w:rsidRPr="00767F65">
        <w:rPr>
          <w:sz w:val="20"/>
          <w:lang w:val="en-CA" w:eastAsia="en-CA"/>
        </w:rPr>
        <w:t>“Location: ./</w:t>
      </w:r>
      <w:proofErr w:type="spellStart"/>
      <w:r w:rsidRPr="00767F65">
        <w:rPr>
          <w:sz w:val="20"/>
          <w:lang w:val="en-CA" w:eastAsia="en-CA"/>
        </w:rPr>
        <w:t>login.php</w:t>
      </w:r>
      <w:proofErr w:type="spellEnd"/>
      <w:r w:rsidRPr="00767F65">
        <w:rPr>
          <w:sz w:val="20"/>
          <w:lang w:val="en-CA" w:eastAsia="en-CA"/>
        </w:rPr>
        <w:t>”);</w:t>
      </w:r>
    </w:p>
    <w:p w14:paraId="0A91183D" w14:textId="77777777" w:rsidR="00C215C3" w:rsidRPr="00767F65" w:rsidRDefault="00C215C3" w:rsidP="00624383">
      <w:pPr>
        <w:pStyle w:val="Cod"/>
        <w:ind w:left="720"/>
        <w:rPr>
          <w:sz w:val="20"/>
          <w:lang w:val="en-CA" w:eastAsia="en-CA"/>
        </w:rPr>
      </w:pPr>
      <w:proofErr w:type="spellStart"/>
      <w:r w:rsidRPr="00767F65">
        <w:rPr>
          <w:sz w:val="20"/>
          <w:lang w:val="en-CA" w:eastAsia="en-CA"/>
        </w:rPr>
        <w:t>ob_</w:t>
      </w:r>
      <w:proofErr w:type="gramStart"/>
      <w:r w:rsidRPr="00767F65">
        <w:rPr>
          <w:sz w:val="20"/>
          <w:lang w:val="en-CA" w:eastAsia="en-CA"/>
        </w:rPr>
        <w:t>flush</w:t>
      </w:r>
      <w:proofErr w:type="spellEnd"/>
      <w:r w:rsidRPr="00767F65">
        <w:rPr>
          <w:sz w:val="20"/>
          <w:lang w:val="en-CA" w:eastAsia="en-CA"/>
        </w:rPr>
        <w:t>(</w:t>
      </w:r>
      <w:proofErr w:type="gramEnd"/>
      <w:r w:rsidRPr="00767F65">
        <w:rPr>
          <w:sz w:val="20"/>
          <w:lang w:val="en-CA" w:eastAsia="en-CA"/>
        </w:rPr>
        <w:t>);</w:t>
      </w:r>
    </w:p>
    <w:p w14:paraId="7B5B89CA" w14:textId="77777777" w:rsidR="009B55DE" w:rsidRPr="00767F65" w:rsidRDefault="00281BC6" w:rsidP="00624383">
      <w:pPr>
        <w:numPr>
          <w:ilvl w:val="0"/>
          <w:numId w:val="28"/>
        </w:numPr>
        <w:shd w:val="clear" w:color="auto" w:fill="FFFFFF"/>
        <w:spacing w:before="48" w:after="120" w:line="240" w:lineRule="auto"/>
        <w:rPr>
          <w:rFonts w:eastAsia="Times New Roman" w:cs="Arial"/>
          <w:color w:val="000000"/>
          <w:szCs w:val="27"/>
          <w:lang w:val="en-CA" w:eastAsia="en-CA"/>
        </w:rPr>
      </w:pPr>
      <w:r w:rsidRPr="00281BC6">
        <w:rPr>
          <w:rFonts w:eastAsia="Times New Roman" w:cs="Arial"/>
          <w:color w:val="000000"/>
          <w:szCs w:val="27"/>
          <w:lang w:val="en-CA" w:eastAsia="en-CA"/>
        </w:rPr>
        <w:t>where the message should be displayed</w:t>
      </w:r>
      <w:r w:rsidR="00C215C3" w:rsidRPr="00767F65">
        <w:rPr>
          <w:rFonts w:eastAsia="Times New Roman" w:cs="Arial"/>
          <w:color w:val="000000"/>
          <w:szCs w:val="27"/>
          <w:lang w:val="en-CA" w:eastAsia="en-CA"/>
        </w:rPr>
        <w:t xml:space="preserve"> </w:t>
      </w:r>
      <w:r w:rsidRPr="00767F65">
        <w:rPr>
          <w:rFonts w:eastAsia="Times New Roman" w:cs="Arial"/>
          <w:color w:val="000000"/>
          <w:szCs w:val="27"/>
          <w:lang w:val="en-CA" w:eastAsia="en-CA"/>
        </w:rPr>
        <w:t>and then removed from the session</w:t>
      </w:r>
      <w:r w:rsidR="00C215C3" w:rsidRPr="00767F65">
        <w:rPr>
          <w:rFonts w:eastAsia="Times New Roman" w:cs="Arial"/>
          <w:color w:val="000000"/>
          <w:szCs w:val="27"/>
          <w:lang w:val="en-CA" w:eastAsia="en-CA"/>
        </w:rPr>
        <w:t>:</w:t>
      </w:r>
    </w:p>
    <w:p w14:paraId="01C1FBFA" w14:textId="77777777" w:rsidR="00C215C3" w:rsidRPr="00624383" w:rsidRDefault="00C215C3" w:rsidP="00624383">
      <w:pPr>
        <w:pStyle w:val="ListParagraph"/>
        <w:shd w:val="clear" w:color="auto" w:fill="FFFFFF"/>
        <w:spacing w:before="48" w:after="120" w:line="240" w:lineRule="auto"/>
        <w:rPr>
          <w:rFonts w:ascii="Courier New" w:eastAsia="Times New Roman" w:hAnsi="Courier New" w:cs="Courier New"/>
          <w:color w:val="000000"/>
          <w:sz w:val="20"/>
          <w:szCs w:val="27"/>
          <w:lang w:val="en-CA" w:eastAsia="en-CA"/>
        </w:rPr>
      </w:pPr>
      <w:r w:rsidRPr="00624383">
        <w:rPr>
          <w:rFonts w:ascii="Courier New" w:eastAsia="Times New Roman" w:hAnsi="Courier New" w:cs="Courier New"/>
          <w:color w:val="000000"/>
          <w:sz w:val="20"/>
          <w:szCs w:val="27"/>
          <w:lang w:val="en-CA" w:eastAsia="en-CA"/>
        </w:rPr>
        <w:t xml:space="preserve">$msg = </w:t>
      </w:r>
      <w:proofErr w:type="spellStart"/>
      <w:r w:rsidRPr="00624383">
        <w:rPr>
          <w:rFonts w:ascii="Courier New" w:eastAsia="Times New Roman" w:hAnsi="Courier New" w:cs="Courier New"/>
          <w:color w:val="000000"/>
          <w:sz w:val="20"/>
          <w:szCs w:val="27"/>
          <w:lang w:val="en-CA" w:eastAsia="en-CA"/>
        </w:rPr>
        <w:t>isset</w:t>
      </w:r>
      <w:proofErr w:type="spellEnd"/>
      <w:r w:rsidRPr="00624383">
        <w:rPr>
          <w:rFonts w:ascii="Courier New" w:eastAsia="Times New Roman" w:hAnsi="Courier New" w:cs="Courier New"/>
          <w:color w:val="000000"/>
          <w:sz w:val="20"/>
          <w:szCs w:val="27"/>
          <w:lang w:val="en-CA" w:eastAsia="en-CA"/>
        </w:rPr>
        <w:t>($_SESSION[‘message’]</w:t>
      </w:r>
      <w:proofErr w:type="gramStart"/>
      <w:r w:rsidRPr="00624383">
        <w:rPr>
          <w:rFonts w:ascii="Courier New" w:eastAsia="Times New Roman" w:hAnsi="Courier New" w:cs="Courier New"/>
          <w:color w:val="000000"/>
          <w:sz w:val="20"/>
          <w:szCs w:val="27"/>
          <w:lang w:val="en-CA" w:eastAsia="en-CA"/>
        </w:rPr>
        <w:t>)?$</w:t>
      </w:r>
      <w:proofErr w:type="gramEnd"/>
      <w:r w:rsidRPr="00624383">
        <w:rPr>
          <w:rFonts w:ascii="Courier New" w:eastAsia="Times New Roman" w:hAnsi="Courier New" w:cs="Courier New"/>
          <w:color w:val="000000"/>
          <w:sz w:val="20"/>
          <w:szCs w:val="27"/>
          <w:lang w:val="en-CA" w:eastAsia="en-CA"/>
        </w:rPr>
        <w:t>_SESSION[‘message’]:””;</w:t>
      </w:r>
    </w:p>
    <w:p w14:paraId="09EC6763" w14:textId="77777777" w:rsidR="00C215C3" w:rsidRPr="00624383" w:rsidRDefault="00C215C3" w:rsidP="00624383">
      <w:pPr>
        <w:pStyle w:val="ListParagraph"/>
        <w:shd w:val="clear" w:color="auto" w:fill="FFFFFF"/>
        <w:spacing w:before="48" w:after="120" w:line="240" w:lineRule="auto"/>
        <w:rPr>
          <w:rFonts w:ascii="Courier New" w:eastAsia="Times New Roman" w:hAnsi="Courier New" w:cs="Courier New"/>
          <w:color w:val="000000"/>
          <w:sz w:val="20"/>
          <w:szCs w:val="27"/>
          <w:lang w:val="en-CA" w:eastAsia="en-CA"/>
        </w:rPr>
      </w:pPr>
      <w:r w:rsidRPr="00624383">
        <w:rPr>
          <w:rFonts w:ascii="Courier New" w:eastAsia="Times New Roman" w:hAnsi="Courier New" w:cs="Courier New"/>
          <w:color w:val="000000"/>
          <w:sz w:val="20"/>
          <w:szCs w:val="27"/>
          <w:lang w:val="en-CA" w:eastAsia="en-CA"/>
        </w:rPr>
        <w:t>$_SESSION[‘message’] = “”;</w:t>
      </w:r>
    </w:p>
    <w:p w14:paraId="4D46F1F8" w14:textId="77777777" w:rsidR="00767F65" w:rsidRPr="00767F65" w:rsidRDefault="00767F65" w:rsidP="00767F65">
      <w:pPr>
        <w:shd w:val="clear" w:color="auto" w:fill="FFFFFF"/>
        <w:spacing w:before="48" w:after="120" w:line="240" w:lineRule="auto"/>
        <w:rPr>
          <w:rFonts w:ascii="Courier New" w:eastAsia="Times New Roman" w:hAnsi="Courier New" w:cs="Courier New"/>
          <w:color w:val="000000"/>
          <w:sz w:val="20"/>
          <w:szCs w:val="27"/>
          <w:lang w:val="en-CA" w:eastAsia="en-CA"/>
        </w:rPr>
      </w:pPr>
    </w:p>
    <w:p w14:paraId="35BD9FFC" w14:textId="77777777" w:rsidR="00CD6124" w:rsidRDefault="003837E2" w:rsidP="0069758B">
      <w:pPr>
        <w:pStyle w:val="ListParagraph"/>
        <w:numPr>
          <w:ilvl w:val="0"/>
          <w:numId w:val="14"/>
        </w:numPr>
        <w:spacing w:after="160"/>
      </w:pPr>
      <w:r w:rsidRPr="0069758B">
        <w:rPr>
          <w:b/>
          <w:sz w:val="27"/>
        </w:rPr>
        <w:t>Grades Page</w:t>
      </w:r>
      <w:r w:rsidR="00281BC6">
        <w:rPr>
          <w:b/>
          <w:sz w:val="27"/>
        </w:rPr>
        <w:t xml:space="preserve"> Modifications (</w:t>
      </w:r>
      <w:proofErr w:type="spellStart"/>
      <w:r w:rsidR="00281BC6" w:rsidRPr="00281BC6">
        <w:rPr>
          <w:rStyle w:val="CodChar"/>
        </w:rPr>
        <w:t>grades.php</w:t>
      </w:r>
      <w:proofErr w:type="spellEnd"/>
      <w:r w:rsidR="00281BC6">
        <w:rPr>
          <w:b/>
          <w:sz w:val="27"/>
        </w:rPr>
        <w:t>)</w:t>
      </w:r>
    </w:p>
    <w:p w14:paraId="46AF5C7D" w14:textId="77777777" w:rsidR="00281BC6" w:rsidRDefault="00281BC6" w:rsidP="00767F65">
      <w:pPr>
        <w:pStyle w:val="ListParagraph"/>
        <w:numPr>
          <w:ilvl w:val="0"/>
          <w:numId w:val="24"/>
        </w:numPr>
      </w:pPr>
      <w:r>
        <w:lastRenderedPageBreak/>
        <w:t xml:space="preserve">The </w:t>
      </w:r>
      <w:proofErr w:type="spellStart"/>
      <w:r w:rsidRPr="00281BC6">
        <w:rPr>
          <w:rStyle w:val="CodChar"/>
        </w:rPr>
        <w:t>grades.php</w:t>
      </w:r>
      <w:proofErr w:type="spellEnd"/>
      <w:r>
        <w:t xml:space="preserve"> page should be modified so that only a student that is logged in (i.e. there is user information set on the </w:t>
      </w:r>
      <w:r w:rsidRPr="00281BC6">
        <w:rPr>
          <w:rStyle w:val="CodChar"/>
        </w:rPr>
        <w:t>$_SESSION</w:t>
      </w:r>
      <w:r>
        <w:t xml:space="preserve"> when they logged in) are able to access the page.  </w:t>
      </w:r>
    </w:p>
    <w:p w14:paraId="507C0E5C" w14:textId="77777777" w:rsidR="00CD6124" w:rsidRDefault="00281BC6" w:rsidP="00767F65">
      <w:pPr>
        <w:pStyle w:val="ListParagraph"/>
        <w:numPr>
          <w:ilvl w:val="0"/>
          <w:numId w:val="24"/>
        </w:numPr>
      </w:pPr>
      <w:r>
        <w:t xml:space="preserve">If the student is not logged in they should be re-directed to the </w:t>
      </w:r>
      <w:proofErr w:type="spellStart"/>
      <w:r w:rsidRPr="00281BC6">
        <w:rPr>
          <w:rStyle w:val="CodChar"/>
        </w:rPr>
        <w:t>login.php</w:t>
      </w:r>
      <w:proofErr w:type="spellEnd"/>
      <w:r>
        <w:t xml:space="preserve"> page with a message that says they must log in to access their grades.</w:t>
      </w:r>
    </w:p>
    <w:p w14:paraId="423FCF4A" w14:textId="77777777" w:rsidR="00C95E2D" w:rsidRPr="00767F65" w:rsidRDefault="00281BC6" w:rsidP="00767F65">
      <w:pPr>
        <w:pStyle w:val="ListParagraph"/>
        <w:numPr>
          <w:ilvl w:val="0"/>
          <w:numId w:val="24"/>
        </w:numPr>
        <w:rPr>
          <w:rFonts w:ascii="Consolas" w:hAnsi="Consolas"/>
        </w:rPr>
      </w:pPr>
      <w:r>
        <w:t xml:space="preserve">Otherwise they should stay on the page, with their personal information being on displayed and their grades table being generated. NOTE: for this lab the id should be grabbed from the </w:t>
      </w:r>
      <w:r w:rsidRPr="00281BC6">
        <w:rPr>
          <w:rStyle w:val="CodChar"/>
        </w:rPr>
        <w:t>&lt;form&gt;</w:t>
      </w:r>
      <w:r>
        <w:t xml:space="preserve"> that was </w:t>
      </w:r>
      <w:proofErr w:type="spellStart"/>
      <w:r w:rsidRPr="00281BC6">
        <w:rPr>
          <w:rStyle w:val="CodChar"/>
        </w:rPr>
        <w:t>POST</w:t>
      </w:r>
      <w:r>
        <w:t>ed</w:t>
      </w:r>
      <w:proofErr w:type="spellEnd"/>
      <w:r>
        <w:t xml:space="preserve"> versus from the URL (i.e. in </w:t>
      </w:r>
      <w:r w:rsidRPr="00281BC6">
        <w:rPr>
          <w:rStyle w:val="CodChar"/>
        </w:rPr>
        <w:t>GET</w:t>
      </w:r>
      <w:r>
        <w:t xml:space="preserve"> mode) for lab 3. </w:t>
      </w:r>
    </w:p>
    <w:p w14:paraId="25002AFE" w14:textId="77777777" w:rsidR="00767F65" w:rsidRPr="00767F65" w:rsidRDefault="00767F65" w:rsidP="00767F65">
      <w:pPr>
        <w:pStyle w:val="ListParagraph"/>
        <w:rPr>
          <w:rFonts w:ascii="Consolas" w:hAnsi="Consolas"/>
        </w:rPr>
      </w:pPr>
    </w:p>
    <w:p w14:paraId="127E1556" w14:textId="77777777" w:rsidR="00165724" w:rsidRPr="00767F65" w:rsidRDefault="00165724" w:rsidP="00165724">
      <w:pPr>
        <w:pStyle w:val="ListParagraph"/>
        <w:numPr>
          <w:ilvl w:val="0"/>
          <w:numId w:val="14"/>
        </w:numPr>
        <w:spacing w:after="160"/>
      </w:pPr>
      <w:r>
        <w:rPr>
          <w:b/>
          <w:sz w:val="27"/>
        </w:rPr>
        <w:t>User Registration</w:t>
      </w:r>
      <w:r w:rsidRPr="0005010F">
        <w:rPr>
          <w:b/>
          <w:sz w:val="27"/>
        </w:rPr>
        <w:t xml:space="preserve"> (</w:t>
      </w:r>
      <w:proofErr w:type="spellStart"/>
      <w:r>
        <w:rPr>
          <w:rFonts w:ascii="Courier New" w:hAnsi="Courier New" w:cs="Courier New"/>
          <w:sz w:val="27"/>
        </w:rPr>
        <w:t>register.php</w:t>
      </w:r>
      <w:proofErr w:type="spellEnd"/>
      <w:r w:rsidRPr="0005010F">
        <w:rPr>
          <w:b/>
          <w:sz w:val="27"/>
        </w:rPr>
        <w:t>)</w:t>
      </w:r>
    </w:p>
    <w:p w14:paraId="0A054D87" w14:textId="77777777" w:rsidR="00165724" w:rsidRPr="00E139BF" w:rsidRDefault="00165724" w:rsidP="00165724">
      <w:pPr>
        <w:numPr>
          <w:ilvl w:val="0"/>
          <w:numId w:val="27"/>
        </w:numPr>
        <w:shd w:val="clear" w:color="auto" w:fill="FFFFFF"/>
        <w:spacing w:before="48" w:after="120" w:line="240" w:lineRule="auto"/>
        <w:rPr>
          <w:rFonts w:eastAsia="Times New Roman" w:cs="Arial"/>
          <w:color w:val="000000"/>
          <w:szCs w:val="24"/>
          <w:lang w:val="en-CA" w:eastAsia="en-CA"/>
        </w:rPr>
      </w:pPr>
      <w:r w:rsidRPr="00E139BF">
        <w:rPr>
          <w:rFonts w:eastAsia="Times New Roman" w:cs="Arial"/>
          <w:color w:val="000000"/>
          <w:szCs w:val="24"/>
          <w:lang w:val="en-CA" w:eastAsia="en-CA"/>
        </w:rPr>
        <w:t>The register page(s) (for registering system users and personal information for both agents and clients) can either be a single page (capturing all of system user's authentication and personal information on one page), or you can have two separate pages: one for user creation and then a separate page for their personal information. The </w:t>
      </w:r>
      <w:proofErr w:type="spellStart"/>
      <w:r w:rsidRPr="00165724">
        <w:rPr>
          <w:rFonts w:ascii="Courier New" w:eastAsia="Times New Roman" w:hAnsi="Courier New" w:cs="Courier New"/>
          <w:iCs/>
          <w:color w:val="000000"/>
          <w:szCs w:val="24"/>
          <w:lang w:val="en-CA" w:eastAsia="en-CA"/>
        </w:rPr>
        <w:t>register.php</w:t>
      </w:r>
      <w:proofErr w:type="spellEnd"/>
      <w:r w:rsidRPr="00E139BF">
        <w:rPr>
          <w:rFonts w:eastAsia="Times New Roman" w:cs="Arial"/>
          <w:color w:val="000000"/>
          <w:szCs w:val="24"/>
          <w:lang w:val="en-CA" w:eastAsia="en-CA"/>
        </w:rPr>
        <w:t> page should perform the following:</w:t>
      </w:r>
    </w:p>
    <w:p w14:paraId="087BD9E3" w14:textId="77777777" w:rsidR="00165724" w:rsidRPr="00E139BF" w:rsidRDefault="00165724" w:rsidP="00165724">
      <w:pPr>
        <w:numPr>
          <w:ilvl w:val="1"/>
          <w:numId w:val="27"/>
        </w:numPr>
        <w:shd w:val="clear" w:color="auto" w:fill="FFFFFF"/>
        <w:spacing w:before="48" w:after="120" w:line="240" w:lineRule="auto"/>
        <w:rPr>
          <w:rFonts w:eastAsia="Times New Roman" w:cs="Arial"/>
          <w:color w:val="000000"/>
          <w:szCs w:val="24"/>
          <w:lang w:val="en-CA" w:eastAsia="en-CA"/>
        </w:rPr>
      </w:pPr>
      <w:r w:rsidRPr="00E139BF">
        <w:rPr>
          <w:rFonts w:eastAsia="Times New Roman" w:cs="Arial"/>
          <w:color w:val="000000"/>
          <w:szCs w:val="24"/>
          <w:lang w:val="en-CA" w:eastAsia="en-CA"/>
        </w:rPr>
        <w:t>verify that no one is currently logged in when they access the page (i.e. if there is a user logged on they should be redirected to the </w:t>
      </w:r>
      <w:proofErr w:type="spellStart"/>
      <w:r w:rsidRPr="00E139BF">
        <w:rPr>
          <w:rFonts w:ascii="Courier New" w:eastAsia="Times New Roman" w:hAnsi="Courier New" w:cs="Courier New"/>
          <w:iCs/>
          <w:color w:val="000000"/>
          <w:szCs w:val="24"/>
          <w:lang w:val="en-CA" w:eastAsia="en-CA"/>
        </w:rPr>
        <w:t>grades.php</w:t>
      </w:r>
      <w:proofErr w:type="spellEnd"/>
      <w:r w:rsidRPr="00E139BF">
        <w:rPr>
          <w:rFonts w:eastAsia="Times New Roman" w:cs="Arial"/>
          <w:color w:val="000000"/>
          <w:szCs w:val="24"/>
          <w:lang w:val="en-CA" w:eastAsia="en-CA"/>
        </w:rPr>
        <w:t xml:space="preserve"> with a message that is placed on the session that informs the user that they are logged in, and cannot </w:t>
      </w:r>
      <w:r>
        <w:rPr>
          <w:rFonts w:eastAsia="Times New Roman" w:cs="Arial"/>
          <w:color w:val="000000"/>
          <w:szCs w:val="24"/>
          <w:lang w:val="en-CA" w:eastAsia="en-CA"/>
        </w:rPr>
        <w:t>login again</w:t>
      </w:r>
      <w:r w:rsidRPr="00E139BF">
        <w:rPr>
          <w:rFonts w:eastAsia="Times New Roman" w:cs="Arial"/>
          <w:color w:val="000000"/>
          <w:szCs w:val="24"/>
          <w:lang w:val="en-CA" w:eastAsia="en-CA"/>
        </w:rPr>
        <w:t>)</w:t>
      </w:r>
    </w:p>
    <w:p w14:paraId="12628287" w14:textId="77777777" w:rsidR="00165724" w:rsidRPr="00E139BF" w:rsidRDefault="00165724" w:rsidP="00165724">
      <w:pPr>
        <w:numPr>
          <w:ilvl w:val="1"/>
          <w:numId w:val="27"/>
        </w:numPr>
        <w:shd w:val="clear" w:color="auto" w:fill="FFFFFF"/>
        <w:spacing w:before="48" w:after="120" w:line="240" w:lineRule="auto"/>
        <w:rPr>
          <w:rFonts w:eastAsia="Times New Roman" w:cs="Arial"/>
          <w:color w:val="000000"/>
          <w:szCs w:val="24"/>
          <w:lang w:val="en-CA" w:eastAsia="en-CA"/>
        </w:rPr>
      </w:pPr>
      <w:r w:rsidRPr="00E139BF">
        <w:rPr>
          <w:rFonts w:eastAsia="Times New Roman" w:cs="Arial"/>
          <w:color w:val="000000"/>
          <w:szCs w:val="24"/>
          <w:lang w:val="en-CA" w:eastAsia="en-CA"/>
        </w:rPr>
        <w:t>contain a self-referring form that is set up to be "sticky" (except for the password/confirm password inputs)</w:t>
      </w:r>
    </w:p>
    <w:p w14:paraId="68363D32" w14:textId="77777777" w:rsidR="00165724" w:rsidRPr="00E139BF" w:rsidRDefault="00165724" w:rsidP="00165724">
      <w:pPr>
        <w:numPr>
          <w:ilvl w:val="1"/>
          <w:numId w:val="27"/>
        </w:numPr>
        <w:shd w:val="clear" w:color="auto" w:fill="FFFFFF"/>
        <w:spacing w:before="48" w:after="120" w:line="240" w:lineRule="auto"/>
        <w:rPr>
          <w:rFonts w:eastAsia="Times New Roman" w:cs="Arial"/>
          <w:color w:val="000000"/>
          <w:szCs w:val="24"/>
          <w:lang w:val="en-CA" w:eastAsia="en-CA"/>
        </w:rPr>
      </w:pPr>
      <w:r w:rsidRPr="00E139BF">
        <w:rPr>
          <w:rFonts w:eastAsia="Times New Roman" w:cs="Arial"/>
          <w:color w:val="000000"/>
          <w:szCs w:val="24"/>
          <w:lang w:val="en-CA" w:eastAsia="en-CA"/>
        </w:rPr>
        <w:t>Have appropriate and appropriately named </w:t>
      </w:r>
      <w:r w:rsidRPr="00E139BF">
        <w:rPr>
          <w:rFonts w:ascii="Courier New" w:eastAsia="Times New Roman" w:hAnsi="Courier New" w:cs="Courier New"/>
          <w:color w:val="000000"/>
          <w:szCs w:val="24"/>
          <w:lang w:val="en-CA" w:eastAsia="en-CA"/>
        </w:rPr>
        <w:t>&lt;input&gt;</w:t>
      </w:r>
      <w:r w:rsidRPr="00E139BF">
        <w:rPr>
          <w:rFonts w:eastAsia="Times New Roman" w:cs="Arial"/>
          <w:color w:val="000000"/>
          <w:szCs w:val="24"/>
          <w:lang w:val="en-CA" w:eastAsia="en-CA"/>
        </w:rPr>
        <w:t xml:space="preserve"> tags for email address, first name, last name, password/confirm password, </w:t>
      </w:r>
      <w:r>
        <w:rPr>
          <w:rFonts w:eastAsia="Times New Roman" w:cs="Arial"/>
          <w:color w:val="000000"/>
          <w:szCs w:val="24"/>
          <w:lang w:val="en-CA" w:eastAsia="en-CA"/>
        </w:rPr>
        <w:t>birthdate and a radio button for their Program (CPGA or CPPG)</w:t>
      </w:r>
      <w:r>
        <w:rPr>
          <w:rFonts w:eastAsia="Times New Roman" w:cs="Arial"/>
          <w:color w:val="000000"/>
          <w:szCs w:val="24"/>
          <w:lang w:val="en-CA" w:eastAsia="en-CA"/>
        </w:rPr>
        <w:tab/>
      </w:r>
    </w:p>
    <w:p w14:paraId="03D6A44C" w14:textId="77777777" w:rsidR="00165724" w:rsidRDefault="00165724" w:rsidP="00165724">
      <w:pPr>
        <w:numPr>
          <w:ilvl w:val="1"/>
          <w:numId w:val="27"/>
        </w:numPr>
        <w:shd w:val="clear" w:color="auto" w:fill="FFFFFF"/>
        <w:spacing w:before="48" w:after="120" w:line="240" w:lineRule="auto"/>
        <w:rPr>
          <w:rFonts w:eastAsia="Times New Roman" w:cs="Arial"/>
          <w:color w:val="000000"/>
          <w:szCs w:val="24"/>
          <w:lang w:val="en-CA" w:eastAsia="en-CA"/>
        </w:rPr>
      </w:pPr>
      <w:r w:rsidRPr="00E139BF">
        <w:rPr>
          <w:rFonts w:eastAsia="Times New Roman" w:cs="Arial"/>
          <w:color w:val="000000"/>
          <w:szCs w:val="24"/>
          <w:lang w:val="en-CA" w:eastAsia="en-CA"/>
        </w:rPr>
        <w:t xml:space="preserve">Includes appropriate data validation for each of the fields (i.e. checks that mandatory fields contain data, emails entered are valid, password/confirm password exists AND are not too long or too short, that first/last names </w:t>
      </w:r>
      <w:proofErr w:type="gramStart"/>
      <w:r w:rsidRPr="00E139BF">
        <w:rPr>
          <w:rFonts w:eastAsia="Times New Roman" w:cs="Arial"/>
          <w:color w:val="000000"/>
          <w:szCs w:val="24"/>
          <w:lang w:val="en-CA" w:eastAsia="en-CA"/>
        </w:rPr>
        <w:t>exists</w:t>
      </w:r>
      <w:proofErr w:type="gramEnd"/>
      <w:r w:rsidRPr="00E139BF">
        <w:rPr>
          <w:rFonts w:eastAsia="Times New Roman" w:cs="Arial"/>
          <w:color w:val="000000"/>
          <w:szCs w:val="24"/>
          <w:lang w:val="en-CA" w:eastAsia="en-CA"/>
        </w:rPr>
        <w:t xml:space="preserve"> and are not too long.</w:t>
      </w:r>
    </w:p>
    <w:p w14:paraId="5C69B81F" w14:textId="77777777" w:rsidR="00165724" w:rsidRDefault="00165724" w:rsidP="00165724">
      <w:pPr>
        <w:numPr>
          <w:ilvl w:val="0"/>
          <w:numId w:val="27"/>
        </w:numPr>
        <w:shd w:val="clear" w:color="auto" w:fill="FFFFFF"/>
        <w:spacing w:before="48" w:after="120" w:line="240" w:lineRule="auto"/>
        <w:rPr>
          <w:rFonts w:eastAsia="Times New Roman" w:cs="Arial"/>
          <w:color w:val="000000"/>
          <w:szCs w:val="24"/>
          <w:lang w:val="en-CA" w:eastAsia="en-CA"/>
        </w:rPr>
      </w:pPr>
      <w:r>
        <w:rPr>
          <w:rFonts w:eastAsia="Times New Roman" w:cs="Arial"/>
          <w:color w:val="000000"/>
          <w:szCs w:val="24"/>
          <w:lang w:val="en-CA" w:eastAsia="en-CA"/>
        </w:rPr>
        <w:t xml:space="preserve">If there are any problems with the inputted data, error message(s) should be generated (including invalid data </w:t>
      </w:r>
      <w:r w:rsidR="00641FEE">
        <w:rPr>
          <w:rFonts w:eastAsia="Times New Roman" w:cs="Arial"/>
          <w:color w:val="000000"/>
          <w:szCs w:val="24"/>
          <w:lang w:val="en-CA" w:eastAsia="en-CA"/>
        </w:rPr>
        <w:t>except</w:t>
      </w:r>
      <w:r>
        <w:rPr>
          <w:rFonts w:eastAsia="Times New Roman" w:cs="Arial"/>
          <w:color w:val="000000"/>
          <w:szCs w:val="24"/>
          <w:lang w:val="en-CA" w:eastAsia="en-CA"/>
        </w:rPr>
        <w:t xml:space="preserve"> for password problems) and the invalid data should be removed from the form.  Valid data should </w:t>
      </w:r>
      <w:r w:rsidR="00641FEE">
        <w:rPr>
          <w:rFonts w:eastAsia="Times New Roman" w:cs="Arial"/>
          <w:color w:val="000000"/>
          <w:szCs w:val="24"/>
          <w:lang w:val="en-CA" w:eastAsia="en-CA"/>
        </w:rPr>
        <w:t>remain (i.e. make the form “sticky)</w:t>
      </w:r>
    </w:p>
    <w:p w14:paraId="5EC96629" w14:textId="77777777" w:rsidR="00641FEE" w:rsidRPr="00641FEE" w:rsidRDefault="00641FEE" w:rsidP="00641FEE">
      <w:pPr>
        <w:numPr>
          <w:ilvl w:val="0"/>
          <w:numId w:val="27"/>
        </w:numPr>
        <w:shd w:val="clear" w:color="auto" w:fill="FFFFFF"/>
        <w:spacing w:before="48" w:after="120" w:line="240" w:lineRule="auto"/>
        <w:rPr>
          <w:rFonts w:eastAsia="Times New Roman" w:cs="Arial"/>
          <w:color w:val="000000"/>
          <w:szCs w:val="24"/>
          <w:lang w:val="en-CA" w:eastAsia="en-CA"/>
        </w:rPr>
      </w:pPr>
      <w:r>
        <w:rPr>
          <w:rFonts w:eastAsia="Times New Roman" w:cs="Arial"/>
          <w:color w:val="000000"/>
          <w:szCs w:val="24"/>
          <w:lang w:val="en-CA" w:eastAsia="en-CA"/>
        </w:rPr>
        <w:t xml:space="preserve">If the data is </w:t>
      </w:r>
      <w:proofErr w:type="spellStart"/>
      <w:r>
        <w:rPr>
          <w:rFonts w:eastAsia="Times New Roman" w:cs="Arial"/>
          <w:color w:val="000000"/>
          <w:szCs w:val="24"/>
          <w:lang w:val="en-CA" w:eastAsia="en-CA"/>
        </w:rPr>
        <w:t>is</w:t>
      </w:r>
      <w:proofErr w:type="spellEnd"/>
      <w:r>
        <w:rPr>
          <w:rFonts w:eastAsia="Times New Roman" w:cs="Arial"/>
          <w:color w:val="000000"/>
          <w:szCs w:val="24"/>
          <w:lang w:val="en-CA" w:eastAsia="en-CA"/>
        </w:rPr>
        <w:t xml:space="preserve"> valid, the page should insert a new user record, grab the new id from the Users table and insert a new student record.  NOTES: these </w:t>
      </w:r>
      <w:r w:rsidRPr="00641FEE">
        <w:rPr>
          <w:rStyle w:val="CodChar"/>
        </w:rPr>
        <w:t>INSERT</w:t>
      </w:r>
      <w:r>
        <w:rPr>
          <w:rFonts w:eastAsia="Times New Roman" w:cs="Arial"/>
          <w:color w:val="000000"/>
          <w:szCs w:val="24"/>
          <w:lang w:val="en-CA" w:eastAsia="en-CA"/>
        </w:rPr>
        <w:t xml:space="preserve">s should be prepared statements in </w:t>
      </w:r>
      <w:proofErr w:type="spellStart"/>
      <w:r w:rsidRPr="00641FEE">
        <w:rPr>
          <w:rStyle w:val="CodChar"/>
        </w:rPr>
        <w:t>functions.php</w:t>
      </w:r>
      <w:proofErr w:type="spellEnd"/>
      <w:r>
        <w:rPr>
          <w:rFonts w:eastAsia="Times New Roman" w:cs="Arial"/>
          <w:color w:val="000000"/>
          <w:szCs w:val="24"/>
          <w:lang w:val="en-CA" w:eastAsia="en-CA"/>
        </w:rPr>
        <w:t xml:space="preserve"> and the plain text password should be </w:t>
      </w:r>
      <w:proofErr w:type="spellStart"/>
      <w:r w:rsidRPr="00641FEE">
        <w:rPr>
          <w:rStyle w:val="CodChar"/>
        </w:rPr>
        <w:t>bcrypt</w:t>
      </w:r>
      <w:proofErr w:type="spellEnd"/>
      <w:r>
        <w:rPr>
          <w:rFonts w:eastAsia="Times New Roman" w:cs="Arial"/>
          <w:color w:val="000000"/>
          <w:szCs w:val="24"/>
          <w:lang w:val="en-CA" w:eastAsia="en-CA"/>
        </w:rPr>
        <w:t xml:space="preserve"> hashed before inserting (using </w:t>
      </w:r>
      <w:r>
        <w:rPr>
          <w:rFonts w:eastAsia="Times New Roman" w:cs="Arial"/>
          <w:color w:val="000000"/>
          <w:szCs w:val="24"/>
          <w:lang w:val="en-CA" w:eastAsia="en-CA"/>
        </w:rPr>
        <w:lastRenderedPageBreak/>
        <w:t xml:space="preserve">the PHP </w:t>
      </w:r>
      <w:proofErr w:type="spellStart"/>
      <w:r w:rsidRPr="00641FEE">
        <w:rPr>
          <w:rStyle w:val="CodChar"/>
        </w:rPr>
        <w:t>password_</w:t>
      </w:r>
      <w:proofErr w:type="gramStart"/>
      <w:r w:rsidRPr="00641FEE">
        <w:rPr>
          <w:rStyle w:val="CodChar"/>
        </w:rPr>
        <w:t>hash</w:t>
      </w:r>
      <w:proofErr w:type="spellEnd"/>
      <w:r w:rsidRPr="00641FEE">
        <w:rPr>
          <w:rStyle w:val="CodChar"/>
        </w:rPr>
        <w:t>(</w:t>
      </w:r>
      <w:proofErr w:type="gramEnd"/>
      <w:r w:rsidRPr="00641FEE">
        <w:rPr>
          <w:rStyle w:val="CodChar"/>
        </w:rPr>
        <w:t>)</w:t>
      </w:r>
      <w:r>
        <w:rPr>
          <w:rFonts w:eastAsia="Times New Roman" w:cs="Arial"/>
          <w:color w:val="000000"/>
          <w:szCs w:val="24"/>
          <w:lang w:val="en-CA" w:eastAsia="en-CA"/>
        </w:rPr>
        <w:t xml:space="preserve"> function).  The activity of enrolling a student should be capture in the web activity log.</w:t>
      </w:r>
    </w:p>
    <w:p w14:paraId="6F61181F" w14:textId="77777777" w:rsidR="00641FEE" w:rsidRDefault="00641FEE" w:rsidP="00165724">
      <w:pPr>
        <w:numPr>
          <w:ilvl w:val="0"/>
          <w:numId w:val="27"/>
        </w:numPr>
        <w:shd w:val="clear" w:color="auto" w:fill="FFFFFF"/>
        <w:spacing w:before="48" w:after="120" w:line="240" w:lineRule="auto"/>
        <w:rPr>
          <w:rFonts w:eastAsia="Times New Roman" w:cs="Arial"/>
          <w:color w:val="000000"/>
          <w:szCs w:val="24"/>
          <w:lang w:val="en-CA" w:eastAsia="en-CA"/>
        </w:rPr>
      </w:pPr>
      <w:r>
        <w:rPr>
          <w:rFonts w:eastAsia="Times New Roman" w:cs="Arial"/>
          <w:color w:val="000000"/>
          <w:szCs w:val="24"/>
          <w:lang w:val="en-CA" w:eastAsia="en-CA"/>
        </w:rPr>
        <w:t xml:space="preserve">Once a new student in enrolled, they should be redirected to the </w:t>
      </w:r>
      <w:proofErr w:type="spellStart"/>
      <w:r w:rsidRPr="00641FEE">
        <w:rPr>
          <w:rFonts w:ascii="Courier New" w:eastAsia="Times New Roman" w:hAnsi="Courier New" w:cs="Courier New"/>
          <w:color w:val="000000"/>
          <w:szCs w:val="24"/>
          <w:lang w:val="en-CA" w:eastAsia="en-CA"/>
        </w:rPr>
        <w:t>login.php</w:t>
      </w:r>
      <w:proofErr w:type="spellEnd"/>
      <w:r w:rsidRPr="00641FEE">
        <w:rPr>
          <w:rFonts w:ascii="Courier New" w:eastAsia="Times New Roman" w:hAnsi="Courier New" w:cs="Courier New"/>
          <w:color w:val="000000"/>
          <w:szCs w:val="24"/>
          <w:lang w:val="en-CA" w:eastAsia="en-CA"/>
        </w:rPr>
        <w:t xml:space="preserve"> </w:t>
      </w:r>
      <w:r>
        <w:rPr>
          <w:rFonts w:eastAsia="Times New Roman" w:cs="Arial"/>
          <w:color w:val="000000"/>
          <w:szCs w:val="24"/>
          <w:lang w:val="en-CA" w:eastAsia="en-CA"/>
        </w:rPr>
        <w:t>page and shown a success message and a prompt to log in.</w:t>
      </w:r>
    </w:p>
    <w:p w14:paraId="7AE7464F" w14:textId="77777777" w:rsidR="00641FEE" w:rsidRPr="00165724" w:rsidRDefault="00641FEE" w:rsidP="00641FEE">
      <w:pPr>
        <w:shd w:val="clear" w:color="auto" w:fill="FFFFFF"/>
        <w:spacing w:before="48" w:after="120" w:line="240" w:lineRule="auto"/>
        <w:ind w:left="720"/>
        <w:rPr>
          <w:rFonts w:eastAsia="Times New Roman" w:cs="Arial"/>
          <w:color w:val="000000"/>
          <w:szCs w:val="24"/>
          <w:lang w:val="en-CA" w:eastAsia="en-CA"/>
        </w:rPr>
      </w:pPr>
    </w:p>
    <w:p w14:paraId="15813804" w14:textId="77777777" w:rsidR="00767F65" w:rsidRPr="00767F65" w:rsidRDefault="00767F65" w:rsidP="00767F65">
      <w:pPr>
        <w:pStyle w:val="ListParagraph"/>
        <w:numPr>
          <w:ilvl w:val="0"/>
          <w:numId w:val="14"/>
        </w:numPr>
        <w:spacing w:after="160"/>
      </w:pPr>
      <w:r>
        <w:rPr>
          <w:b/>
          <w:sz w:val="27"/>
        </w:rPr>
        <w:t>Flat file logging of Web Activity (</w:t>
      </w:r>
      <w:r w:rsidRPr="00165724">
        <w:rPr>
          <w:rFonts w:ascii="Courier New" w:hAnsi="Courier New" w:cs="Courier New"/>
          <w:sz w:val="27"/>
        </w:rPr>
        <w:t>activity.log</w:t>
      </w:r>
      <w:r>
        <w:rPr>
          <w:b/>
          <w:sz w:val="27"/>
        </w:rPr>
        <w:t>)</w:t>
      </w:r>
    </w:p>
    <w:p w14:paraId="194EB9E9" w14:textId="77777777" w:rsidR="00767F65" w:rsidRDefault="00767F65" w:rsidP="00767F65">
      <w:pPr>
        <w:pStyle w:val="ListParagraph"/>
        <w:numPr>
          <w:ilvl w:val="0"/>
          <w:numId w:val="27"/>
        </w:numPr>
        <w:rPr>
          <w:szCs w:val="24"/>
          <w:lang w:val="en-CA" w:eastAsia="en-CA"/>
        </w:rPr>
      </w:pPr>
      <w:r w:rsidRPr="00767F65">
        <w:rPr>
          <w:szCs w:val="24"/>
          <w:lang w:val="en-CA" w:eastAsia="en-CA"/>
        </w:rPr>
        <w:t xml:space="preserve">Add the functionality that a </w:t>
      </w:r>
      <w:r w:rsidR="00F66898">
        <w:rPr>
          <w:szCs w:val="24"/>
          <w:lang w:val="en-CA" w:eastAsia="en-CA"/>
        </w:rPr>
        <w:t xml:space="preserve">detailed, </w:t>
      </w:r>
      <w:r w:rsidRPr="00767F65">
        <w:rPr>
          <w:szCs w:val="24"/>
          <w:lang w:val="en-CA" w:eastAsia="en-CA"/>
        </w:rPr>
        <w:t>time</w:t>
      </w:r>
      <w:r w:rsidR="00F66898">
        <w:rPr>
          <w:szCs w:val="24"/>
          <w:lang w:val="en-CA" w:eastAsia="en-CA"/>
        </w:rPr>
        <w:t>-</w:t>
      </w:r>
      <w:r w:rsidRPr="00767F65">
        <w:rPr>
          <w:szCs w:val="24"/>
          <w:lang w:val="en-CA" w:eastAsia="en-CA"/>
        </w:rPr>
        <w:t xml:space="preserve">stamped message is </w:t>
      </w:r>
      <w:r w:rsidR="00F66898">
        <w:rPr>
          <w:szCs w:val="24"/>
          <w:lang w:val="en-CA" w:eastAsia="en-CA"/>
        </w:rPr>
        <w:t>appended to</w:t>
      </w:r>
      <w:r w:rsidRPr="00767F65">
        <w:rPr>
          <w:szCs w:val="24"/>
          <w:lang w:val="en-CA" w:eastAsia="en-CA"/>
        </w:rPr>
        <w:t xml:space="preserve"> an </w:t>
      </w:r>
      <w:r w:rsidRPr="00F66898">
        <w:rPr>
          <w:rStyle w:val="CodChar"/>
          <w:lang w:val="en-CA" w:eastAsia="en-CA"/>
        </w:rPr>
        <w:t>activity.log</w:t>
      </w:r>
      <w:r w:rsidRPr="00767F65">
        <w:rPr>
          <w:szCs w:val="24"/>
          <w:lang w:val="en-CA" w:eastAsia="en-CA"/>
        </w:rPr>
        <w:t xml:space="preserve"> file </w:t>
      </w:r>
      <w:r w:rsidR="00F66898">
        <w:rPr>
          <w:szCs w:val="24"/>
          <w:lang w:val="en-CA" w:eastAsia="en-CA"/>
        </w:rPr>
        <w:t>(</w:t>
      </w:r>
      <w:r w:rsidRPr="00767F65">
        <w:rPr>
          <w:szCs w:val="24"/>
          <w:lang w:val="en-CA" w:eastAsia="en-CA"/>
        </w:rPr>
        <w:t xml:space="preserve">in a </w:t>
      </w:r>
      <w:r w:rsidRPr="00F66898">
        <w:rPr>
          <w:rStyle w:val="CodChar"/>
          <w:lang w:val="en-CA" w:eastAsia="en-CA"/>
        </w:rPr>
        <w:t>logs</w:t>
      </w:r>
      <w:r w:rsidRPr="00767F65">
        <w:rPr>
          <w:szCs w:val="24"/>
          <w:lang w:val="en-CA" w:eastAsia="en-CA"/>
        </w:rPr>
        <w:t xml:space="preserve"> sub-folder</w:t>
      </w:r>
      <w:r w:rsidR="00F66898">
        <w:rPr>
          <w:szCs w:val="24"/>
          <w:lang w:val="en-CA" w:eastAsia="en-CA"/>
        </w:rPr>
        <w:t xml:space="preserve"> when):</w:t>
      </w:r>
    </w:p>
    <w:p w14:paraId="7C3EEBEB" w14:textId="77777777" w:rsidR="00F66898" w:rsidRDefault="00F66898" w:rsidP="00F66898">
      <w:pPr>
        <w:pStyle w:val="ListParagraph"/>
        <w:numPr>
          <w:ilvl w:val="1"/>
          <w:numId w:val="27"/>
        </w:numPr>
        <w:rPr>
          <w:szCs w:val="24"/>
          <w:lang w:val="en-CA" w:eastAsia="en-CA"/>
        </w:rPr>
      </w:pPr>
      <w:r>
        <w:rPr>
          <w:szCs w:val="24"/>
          <w:lang w:val="en-CA" w:eastAsia="en-CA"/>
        </w:rPr>
        <w:t>A new user successfully registers</w:t>
      </w:r>
    </w:p>
    <w:p w14:paraId="14ED9321" w14:textId="77777777" w:rsidR="00F66898" w:rsidRDefault="00F66898" w:rsidP="00F66898">
      <w:pPr>
        <w:pStyle w:val="ListParagraph"/>
        <w:numPr>
          <w:ilvl w:val="1"/>
          <w:numId w:val="27"/>
        </w:numPr>
        <w:rPr>
          <w:szCs w:val="24"/>
          <w:lang w:val="en-CA" w:eastAsia="en-CA"/>
        </w:rPr>
      </w:pPr>
      <w:r>
        <w:rPr>
          <w:szCs w:val="24"/>
          <w:lang w:val="en-CA" w:eastAsia="en-CA"/>
        </w:rPr>
        <w:t>A user successfully logs on</w:t>
      </w:r>
    </w:p>
    <w:p w14:paraId="79321D18" w14:textId="77777777" w:rsidR="00F66898" w:rsidRDefault="00F66898" w:rsidP="00F66898">
      <w:pPr>
        <w:pStyle w:val="ListParagraph"/>
        <w:numPr>
          <w:ilvl w:val="1"/>
          <w:numId w:val="27"/>
        </w:numPr>
        <w:rPr>
          <w:szCs w:val="24"/>
          <w:lang w:val="en-CA" w:eastAsia="en-CA"/>
        </w:rPr>
      </w:pPr>
      <w:r>
        <w:rPr>
          <w:szCs w:val="24"/>
          <w:lang w:val="en-CA" w:eastAsia="en-CA"/>
        </w:rPr>
        <w:t>A user attempts to log on unsuccessfully</w:t>
      </w:r>
    </w:p>
    <w:p w14:paraId="12932632" w14:textId="77777777" w:rsidR="00F66898" w:rsidRDefault="00F66898" w:rsidP="00F66898">
      <w:pPr>
        <w:pStyle w:val="ListParagraph"/>
        <w:numPr>
          <w:ilvl w:val="1"/>
          <w:numId w:val="27"/>
        </w:numPr>
        <w:rPr>
          <w:szCs w:val="24"/>
          <w:lang w:val="en-CA" w:eastAsia="en-CA"/>
        </w:rPr>
      </w:pPr>
      <w:r>
        <w:rPr>
          <w:szCs w:val="24"/>
          <w:lang w:val="en-CA" w:eastAsia="en-CA"/>
        </w:rPr>
        <w:t xml:space="preserve">A user explicitly logs off (using the </w:t>
      </w:r>
      <w:proofErr w:type="spellStart"/>
      <w:r w:rsidRPr="00F66898">
        <w:rPr>
          <w:rStyle w:val="CodChar"/>
        </w:rPr>
        <w:t>logout.php</w:t>
      </w:r>
      <w:proofErr w:type="spellEnd"/>
      <w:r>
        <w:rPr>
          <w:szCs w:val="24"/>
          <w:lang w:val="en-CA" w:eastAsia="en-CA"/>
        </w:rPr>
        <w:t xml:space="preserve"> link)</w:t>
      </w:r>
    </w:p>
    <w:p w14:paraId="322D0509" w14:textId="77777777" w:rsidR="0005010F" w:rsidRDefault="0005010F" w:rsidP="0005010F">
      <w:pPr>
        <w:pStyle w:val="ListParagraph"/>
        <w:ind w:left="1440"/>
        <w:rPr>
          <w:szCs w:val="24"/>
          <w:lang w:val="en-CA" w:eastAsia="en-CA"/>
        </w:rPr>
      </w:pPr>
    </w:p>
    <w:p w14:paraId="0426FEF1" w14:textId="77777777" w:rsidR="00767F65" w:rsidRPr="00767F65" w:rsidRDefault="00F66898" w:rsidP="00767F65">
      <w:pPr>
        <w:pStyle w:val="ListParagraph"/>
        <w:numPr>
          <w:ilvl w:val="0"/>
          <w:numId w:val="14"/>
        </w:numPr>
        <w:spacing w:after="160"/>
      </w:pPr>
      <w:r>
        <w:rPr>
          <w:b/>
          <w:sz w:val="27"/>
        </w:rPr>
        <w:t>Acceptable Use and Privacy Policy Pages (</w:t>
      </w:r>
      <w:proofErr w:type="spellStart"/>
      <w:r w:rsidRPr="00F66898">
        <w:rPr>
          <w:rStyle w:val="CodChar"/>
          <w:lang w:val="en-CA" w:eastAsia="en-CA"/>
        </w:rPr>
        <w:t>privacy_policy.php</w:t>
      </w:r>
      <w:proofErr w:type="spellEnd"/>
      <w:r w:rsidRPr="00767F65">
        <w:rPr>
          <w:rFonts w:eastAsia="Times New Roman" w:cs="Arial"/>
          <w:color w:val="000000"/>
          <w:szCs w:val="27"/>
          <w:lang w:val="en-CA" w:eastAsia="en-CA"/>
        </w:rPr>
        <w:t> and </w:t>
      </w:r>
      <w:proofErr w:type="spellStart"/>
      <w:r w:rsidRPr="00F66898">
        <w:rPr>
          <w:rStyle w:val="CodChar"/>
          <w:lang w:val="en-CA" w:eastAsia="en-CA"/>
        </w:rPr>
        <w:t>aup.php</w:t>
      </w:r>
      <w:proofErr w:type="spellEnd"/>
      <w:r>
        <w:rPr>
          <w:rFonts w:eastAsia="Times New Roman" w:cs="Arial"/>
          <w:color w:val="000000"/>
          <w:szCs w:val="27"/>
          <w:lang w:val="en-CA" w:eastAsia="en-CA"/>
        </w:rPr>
        <w:t>)</w:t>
      </w:r>
    </w:p>
    <w:p w14:paraId="670F20C4" w14:textId="77777777" w:rsidR="00F66898" w:rsidRDefault="00F66898" w:rsidP="00F66898">
      <w:pPr>
        <w:numPr>
          <w:ilvl w:val="1"/>
          <w:numId w:val="14"/>
        </w:numPr>
        <w:shd w:val="clear" w:color="auto" w:fill="FFFFFF"/>
        <w:spacing w:before="48" w:after="120" w:line="240" w:lineRule="auto"/>
        <w:rPr>
          <w:rFonts w:eastAsia="Times New Roman" w:cs="Arial"/>
          <w:color w:val="000000"/>
          <w:szCs w:val="27"/>
          <w:lang w:val="en-CA" w:eastAsia="en-CA"/>
        </w:rPr>
      </w:pPr>
      <w:r>
        <w:rPr>
          <w:rFonts w:eastAsia="Times New Roman" w:cs="Arial"/>
          <w:color w:val="000000"/>
          <w:szCs w:val="27"/>
          <w:lang w:val="en-CA" w:eastAsia="en-CA"/>
        </w:rPr>
        <w:t xml:space="preserve">Create </w:t>
      </w:r>
      <w:r w:rsidR="00767F65" w:rsidRPr="00767F65">
        <w:rPr>
          <w:rFonts w:eastAsia="Times New Roman" w:cs="Arial"/>
          <w:color w:val="000000"/>
          <w:szCs w:val="27"/>
          <w:lang w:val="en-CA" w:eastAsia="en-CA"/>
        </w:rPr>
        <w:t>new </w:t>
      </w:r>
      <w:proofErr w:type="spellStart"/>
      <w:r w:rsidR="00767F65" w:rsidRPr="00F66898">
        <w:rPr>
          <w:rStyle w:val="CodChar"/>
          <w:lang w:val="en-CA" w:eastAsia="en-CA"/>
        </w:rPr>
        <w:t>privacy_policy.php</w:t>
      </w:r>
      <w:proofErr w:type="spellEnd"/>
      <w:r w:rsidR="00767F65" w:rsidRPr="00767F65">
        <w:rPr>
          <w:rFonts w:eastAsia="Times New Roman" w:cs="Arial"/>
          <w:color w:val="000000"/>
          <w:szCs w:val="27"/>
          <w:lang w:val="en-CA" w:eastAsia="en-CA"/>
        </w:rPr>
        <w:t> and </w:t>
      </w:r>
      <w:proofErr w:type="spellStart"/>
      <w:r w:rsidR="00767F65" w:rsidRPr="00F66898">
        <w:rPr>
          <w:rStyle w:val="CodChar"/>
          <w:lang w:val="en-CA" w:eastAsia="en-CA"/>
        </w:rPr>
        <w:t>aup.php</w:t>
      </w:r>
      <w:proofErr w:type="spellEnd"/>
      <w:r w:rsidR="00767F65" w:rsidRPr="00767F65">
        <w:rPr>
          <w:rFonts w:eastAsia="Times New Roman" w:cs="Arial"/>
          <w:color w:val="000000"/>
          <w:szCs w:val="27"/>
          <w:lang w:val="en-CA" w:eastAsia="en-CA"/>
        </w:rPr>
        <w:t xml:space="preserve"> (Acceptable Use Policy) pages </w:t>
      </w:r>
    </w:p>
    <w:p w14:paraId="4A68E867" w14:textId="77777777" w:rsidR="00F66898" w:rsidRDefault="00F66898" w:rsidP="00F66898">
      <w:pPr>
        <w:numPr>
          <w:ilvl w:val="1"/>
          <w:numId w:val="14"/>
        </w:numPr>
        <w:shd w:val="clear" w:color="auto" w:fill="FFFFFF"/>
        <w:spacing w:before="48" w:after="120" w:line="240" w:lineRule="auto"/>
        <w:rPr>
          <w:rFonts w:eastAsia="Times New Roman" w:cs="Arial"/>
          <w:color w:val="000000"/>
          <w:szCs w:val="27"/>
          <w:lang w:val="en-CA" w:eastAsia="en-CA"/>
        </w:rPr>
      </w:pPr>
      <w:r>
        <w:rPr>
          <w:rFonts w:eastAsia="Times New Roman" w:cs="Arial"/>
          <w:color w:val="000000"/>
          <w:szCs w:val="27"/>
          <w:lang w:val="en-CA" w:eastAsia="en-CA"/>
        </w:rPr>
        <w:t xml:space="preserve">These pages </w:t>
      </w:r>
      <w:r w:rsidR="00767F65" w:rsidRPr="00767F65">
        <w:rPr>
          <w:rFonts w:eastAsia="Times New Roman" w:cs="Arial"/>
          <w:color w:val="000000"/>
          <w:szCs w:val="27"/>
          <w:lang w:val="en-CA" w:eastAsia="en-CA"/>
        </w:rPr>
        <w:t>should contain appropriate content that describes your privacy and acceptable uses</w:t>
      </w:r>
      <w:r>
        <w:rPr>
          <w:rFonts w:eastAsia="Times New Roman" w:cs="Arial"/>
          <w:color w:val="000000"/>
          <w:szCs w:val="27"/>
          <w:lang w:val="en-CA" w:eastAsia="en-CA"/>
        </w:rPr>
        <w:t xml:space="preserve"> for your fictional website</w:t>
      </w:r>
      <w:r w:rsidR="00767F65" w:rsidRPr="00767F65">
        <w:rPr>
          <w:rFonts w:eastAsia="Times New Roman" w:cs="Arial"/>
          <w:color w:val="000000"/>
          <w:szCs w:val="27"/>
          <w:lang w:val="en-CA" w:eastAsia="en-CA"/>
        </w:rPr>
        <w:t xml:space="preserve">. </w:t>
      </w:r>
    </w:p>
    <w:p w14:paraId="35A89228" w14:textId="77777777" w:rsidR="00767F65" w:rsidRDefault="00767F65" w:rsidP="00F66898">
      <w:pPr>
        <w:numPr>
          <w:ilvl w:val="1"/>
          <w:numId w:val="14"/>
        </w:numPr>
        <w:shd w:val="clear" w:color="auto" w:fill="FFFFFF"/>
        <w:spacing w:before="48" w:after="120" w:line="240" w:lineRule="auto"/>
        <w:rPr>
          <w:rFonts w:eastAsia="Times New Roman" w:cs="Arial"/>
          <w:color w:val="000000"/>
          <w:szCs w:val="27"/>
          <w:lang w:val="en-CA" w:eastAsia="en-CA"/>
        </w:rPr>
      </w:pPr>
      <w:r w:rsidRPr="00767F65">
        <w:rPr>
          <w:rFonts w:eastAsia="Times New Roman" w:cs="Arial"/>
          <w:color w:val="000000"/>
          <w:szCs w:val="27"/>
          <w:lang w:val="en-CA" w:eastAsia="en-CA"/>
        </w:rPr>
        <w:t xml:space="preserve">You should place links in the </w:t>
      </w:r>
      <w:proofErr w:type="spellStart"/>
      <w:r w:rsidR="00F66898">
        <w:rPr>
          <w:rFonts w:eastAsia="Times New Roman" w:cs="Arial"/>
          <w:color w:val="000000"/>
          <w:szCs w:val="27"/>
          <w:lang w:val="en-CA" w:eastAsia="en-CA"/>
        </w:rPr>
        <w:t>footer.php</w:t>
      </w:r>
      <w:proofErr w:type="spellEnd"/>
      <w:r w:rsidR="006E6DF2">
        <w:rPr>
          <w:rFonts w:eastAsia="Times New Roman" w:cs="Arial"/>
          <w:color w:val="000000"/>
          <w:szCs w:val="27"/>
          <w:lang w:val="en-CA" w:eastAsia="en-CA"/>
        </w:rPr>
        <w:t xml:space="preserve"> file</w:t>
      </w:r>
      <w:r w:rsidRPr="00767F65">
        <w:rPr>
          <w:rFonts w:eastAsia="Times New Roman" w:cs="Arial"/>
          <w:color w:val="000000"/>
          <w:szCs w:val="27"/>
          <w:lang w:val="en-CA" w:eastAsia="en-CA"/>
        </w:rPr>
        <w:t xml:space="preserve">, so they </w:t>
      </w:r>
      <w:r w:rsidR="006E6DF2">
        <w:rPr>
          <w:rFonts w:eastAsia="Times New Roman" w:cs="Arial"/>
          <w:color w:val="000000"/>
          <w:szCs w:val="27"/>
          <w:lang w:val="en-CA" w:eastAsia="en-CA"/>
        </w:rPr>
        <w:t>wil be available on each and every page (whether someone is logged in or not.</w:t>
      </w:r>
    </w:p>
    <w:p w14:paraId="1EFBE119" w14:textId="77777777" w:rsidR="006E6DF2" w:rsidRDefault="006E6DF2" w:rsidP="00F66898">
      <w:pPr>
        <w:numPr>
          <w:ilvl w:val="1"/>
          <w:numId w:val="14"/>
        </w:numPr>
        <w:shd w:val="clear" w:color="auto" w:fill="FFFFFF"/>
        <w:spacing w:before="48" w:after="120" w:line="240" w:lineRule="auto"/>
        <w:rPr>
          <w:rFonts w:eastAsia="Times New Roman" w:cs="Arial"/>
          <w:color w:val="000000"/>
          <w:szCs w:val="27"/>
          <w:lang w:val="en-CA" w:eastAsia="en-CA"/>
        </w:rPr>
      </w:pPr>
      <w:r>
        <w:rPr>
          <w:rFonts w:eastAsia="Times New Roman" w:cs="Arial"/>
          <w:color w:val="000000"/>
          <w:szCs w:val="27"/>
          <w:lang w:val="en-CA" w:eastAsia="en-CA"/>
        </w:rPr>
        <w:t xml:space="preserve">NOTES: </w:t>
      </w:r>
    </w:p>
    <w:p w14:paraId="3FF74A62" w14:textId="77777777" w:rsidR="006E6DF2" w:rsidRDefault="006E6DF2" w:rsidP="006E6DF2">
      <w:pPr>
        <w:numPr>
          <w:ilvl w:val="2"/>
          <w:numId w:val="14"/>
        </w:numPr>
        <w:shd w:val="clear" w:color="auto" w:fill="FFFFFF"/>
        <w:spacing w:before="48" w:after="120" w:line="240" w:lineRule="auto"/>
        <w:rPr>
          <w:rFonts w:eastAsia="Times New Roman" w:cs="Arial"/>
          <w:color w:val="000000"/>
          <w:szCs w:val="27"/>
          <w:lang w:val="en-CA" w:eastAsia="en-CA"/>
        </w:rPr>
      </w:pPr>
      <w:r>
        <w:rPr>
          <w:rFonts w:eastAsia="Times New Roman" w:cs="Arial"/>
          <w:color w:val="000000"/>
          <w:szCs w:val="27"/>
          <w:lang w:val="en-CA" w:eastAsia="en-CA"/>
        </w:rPr>
        <w:t>This is the only section of the lab that you can use generative AI or a template tool.</w:t>
      </w:r>
    </w:p>
    <w:p w14:paraId="0CED6453" w14:textId="77777777" w:rsidR="006E6DF2" w:rsidRPr="00F66898" w:rsidRDefault="006E6DF2" w:rsidP="006E6DF2">
      <w:pPr>
        <w:numPr>
          <w:ilvl w:val="2"/>
          <w:numId w:val="14"/>
        </w:numPr>
        <w:shd w:val="clear" w:color="auto" w:fill="FFFFFF"/>
        <w:spacing w:before="48" w:after="120" w:line="240" w:lineRule="auto"/>
        <w:rPr>
          <w:rFonts w:eastAsia="Times New Roman" w:cs="Arial"/>
          <w:color w:val="000000"/>
          <w:szCs w:val="27"/>
          <w:lang w:val="en-CA" w:eastAsia="en-CA"/>
        </w:rPr>
      </w:pPr>
      <w:r>
        <w:rPr>
          <w:rFonts w:eastAsia="Times New Roman" w:cs="Arial"/>
          <w:color w:val="000000"/>
          <w:szCs w:val="27"/>
          <w:lang w:val="en-CA" w:eastAsia="en-CA"/>
        </w:rPr>
        <w:t xml:space="preserve">Be sure to add </w:t>
      </w:r>
      <w:proofErr w:type="gramStart"/>
      <w:r w:rsidRPr="006E6DF2">
        <w:rPr>
          <w:rStyle w:val="CodChar"/>
        </w:rPr>
        <w:t>&lt;!--</w:t>
      </w:r>
      <w:proofErr w:type="gramEnd"/>
      <w:r w:rsidRPr="006E6DF2">
        <w:rPr>
          <w:rStyle w:val="CodChar"/>
        </w:rPr>
        <w:t xml:space="preserve"> HTML Comments --&gt;</w:t>
      </w:r>
      <w:r>
        <w:rPr>
          <w:rFonts w:eastAsia="Times New Roman" w:cs="Arial"/>
          <w:color w:val="000000"/>
          <w:szCs w:val="27"/>
          <w:lang w:val="en-CA" w:eastAsia="en-CA"/>
        </w:rPr>
        <w:t xml:space="preserve"> on each page capturing how the pages were generated </w:t>
      </w:r>
    </w:p>
    <w:p w14:paraId="0A2E8C03" w14:textId="77777777" w:rsidR="00C215C3" w:rsidRDefault="00C215C3" w:rsidP="00C215C3">
      <w:pPr>
        <w:pStyle w:val="ListParagraph"/>
        <w:numPr>
          <w:ilvl w:val="0"/>
          <w:numId w:val="14"/>
        </w:numPr>
        <w:spacing w:after="160"/>
      </w:pPr>
      <w:r w:rsidRPr="00904C20">
        <w:rPr>
          <w:b/>
          <w:sz w:val="27"/>
        </w:rPr>
        <w:t xml:space="preserve">Publishing Web site onto the </w:t>
      </w:r>
      <w:r w:rsidRPr="00C215C3">
        <w:rPr>
          <w:rStyle w:val="CodChar"/>
        </w:rPr>
        <w:t>opentech</w:t>
      </w:r>
      <w:r w:rsidRPr="00904C20">
        <w:rPr>
          <w:b/>
          <w:sz w:val="27"/>
        </w:rPr>
        <w:t xml:space="preserve"> Server</w:t>
      </w:r>
    </w:p>
    <w:p w14:paraId="36BE09FC" w14:textId="77777777" w:rsidR="00C215C3" w:rsidRDefault="00C215C3" w:rsidP="00C215C3">
      <w:pPr>
        <w:rPr>
          <w:rFonts w:cs="Arial"/>
        </w:rPr>
      </w:pPr>
      <w:r w:rsidRPr="002E3D04">
        <w:rPr>
          <w:rFonts w:cs="Arial"/>
        </w:rPr>
        <w:t xml:space="preserve">Publish the completed </w:t>
      </w:r>
      <w:r w:rsidRPr="002E3D04">
        <w:rPr>
          <w:rFonts w:ascii="Consolas" w:hAnsi="Consolas" w:cs="Arial"/>
        </w:rPr>
        <w:t>*.php</w:t>
      </w:r>
      <w:r w:rsidRPr="002E3D04">
        <w:rPr>
          <w:rFonts w:cs="Arial"/>
        </w:rPr>
        <w:t xml:space="preserve"> files </w:t>
      </w:r>
      <w:r>
        <w:rPr>
          <w:rFonts w:cs="Arial"/>
        </w:rPr>
        <w:t>on</w:t>
      </w:r>
      <w:r w:rsidRPr="002E3D04">
        <w:rPr>
          <w:rFonts w:cs="Arial"/>
        </w:rPr>
        <w:t xml:space="preserve">to </w:t>
      </w:r>
      <w:r>
        <w:rPr>
          <w:rFonts w:cs="Arial"/>
        </w:rPr>
        <w:t xml:space="preserve">the </w:t>
      </w:r>
      <w:r w:rsidRPr="00001208">
        <w:rPr>
          <w:rFonts w:ascii="Consolas" w:hAnsi="Consolas" w:cs="Arial"/>
        </w:rPr>
        <w:t>opentech</w:t>
      </w:r>
      <w:r>
        <w:rPr>
          <w:rFonts w:cs="Arial"/>
        </w:rPr>
        <w:t xml:space="preserve"> server (pages to be placed in your </w:t>
      </w:r>
      <w:r w:rsidRPr="002E3D04">
        <w:rPr>
          <w:rFonts w:ascii="Consolas" w:hAnsi="Consolas" w:cs="Arial"/>
        </w:rPr>
        <w:t>/var/www/html/inft2100/</w:t>
      </w:r>
      <w:proofErr w:type="spellStart"/>
      <w:r w:rsidRPr="002E3D04">
        <w:rPr>
          <w:rFonts w:ascii="Consolas" w:hAnsi="Consolas" w:cs="Arial"/>
        </w:rPr>
        <w:t>userid</w:t>
      </w:r>
      <w:proofErr w:type="spellEnd"/>
      <w:r>
        <w:rPr>
          <w:rFonts w:cs="Arial"/>
        </w:rPr>
        <w:t xml:space="preserve"> folder), </w:t>
      </w:r>
      <w:r w:rsidRPr="002E3D04">
        <w:rPr>
          <w:rFonts w:cs="Arial"/>
        </w:rPr>
        <w:t xml:space="preserve">ensuring that the </w:t>
      </w:r>
      <w:r>
        <w:rPr>
          <w:rFonts w:cs="Arial"/>
        </w:rPr>
        <w:t>submit pages</w:t>
      </w:r>
      <w:r w:rsidRPr="002E3D04">
        <w:rPr>
          <w:rFonts w:cs="Arial"/>
        </w:rPr>
        <w:t xml:space="preserve"> connect to </w:t>
      </w:r>
      <w:r>
        <w:rPr>
          <w:rFonts w:cs="Arial"/>
        </w:rPr>
        <w:t xml:space="preserve">and retrieve data from students’ individual </w:t>
      </w:r>
      <w:proofErr w:type="spellStart"/>
      <w:r w:rsidRPr="002E3D04">
        <w:rPr>
          <w:rFonts w:ascii="Consolas" w:hAnsi="Consolas" w:cs="Arial"/>
        </w:rPr>
        <w:t>userid_db</w:t>
      </w:r>
      <w:proofErr w:type="spellEnd"/>
      <w:r w:rsidRPr="002E3D04">
        <w:rPr>
          <w:rFonts w:cs="Arial"/>
        </w:rPr>
        <w:t xml:space="preserve"> PostgreSQL database</w:t>
      </w:r>
      <w:r>
        <w:rPr>
          <w:rFonts w:cs="Arial"/>
        </w:rPr>
        <w:t xml:space="preserve"> (created and populated in Lab Assignment 2)</w:t>
      </w:r>
      <w:r w:rsidRPr="002E3D04">
        <w:rPr>
          <w:rFonts w:cs="Arial"/>
        </w:rPr>
        <w:t>.</w:t>
      </w:r>
    </w:p>
    <w:p w14:paraId="3391D98C" w14:textId="77777777" w:rsidR="00767F65" w:rsidRDefault="00767F65" w:rsidP="00C215C3">
      <w:pPr>
        <w:rPr>
          <w:rFonts w:cs="Arial"/>
        </w:rPr>
      </w:pPr>
      <w:r>
        <w:rPr>
          <w:rFonts w:cs="Arial"/>
        </w:rPr>
        <w:t>Your file structure should look like:</w:t>
      </w:r>
    </w:p>
    <w:p w14:paraId="7D5390E5" w14:textId="77777777" w:rsidR="00767F65" w:rsidRDefault="00767F65" w:rsidP="00767F65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userid</w:t>
      </w:r>
      <w:proofErr w:type="spellEnd"/>
    </w:p>
    <w:p w14:paraId="09EA9482" w14:textId="77777777" w:rsidR="006E6DF2" w:rsidRPr="00F90E77" w:rsidRDefault="006E6DF2" w:rsidP="006E6DF2">
      <w:pPr>
        <w:spacing w:after="0"/>
        <w:rPr>
          <w:rFonts w:ascii="Consolas" w:hAnsi="Consolas"/>
        </w:rPr>
      </w:pPr>
      <w:r w:rsidRPr="00F90E77">
        <w:rPr>
          <w:rFonts w:ascii="Consolas" w:hAnsi="Consolas"/>
        </w:rPr>
        <w:t xml:space="preserve">├── </w:t>
      </w:r>
      <w:proofErr w:type="spellStart"/>
      <w:r>
        <w:rPr>
          <w:rFonts w:ascii="Consolas" w:hAnsi="Consolas"/>
        </w:rPr>
        <w:t>aup</w:t>
      </w:r>
      <w:r w:rsidRPr="00F90E77">
        <w:rPr>
          <w:rFonts w:ascii="Consolas" w:hAnsi="Consolas"/>
        </w:rPr>
        <w:t>.php</w:t>
      </w:r>
      <w:proofErr w:type="spellEnd"/>
    </w:p>
    <w:p w14:paraId="075007B0" w14:textId="77777777" w:rsidR="006E6DF2" w:rsidRPr="00F90E77" w:rsidRDefault="006E6DF2" w:rsidP="006E6DF2">
      <w:pPr>
        <w:spacing w:after="0"/>
        <w:rPr>
          <w:rFonts w:ascii="Consolas" w:hAnsi="Consolas"/>
        </w:rPr>
      </w:pPr>
      <w:r w:rsidRPr="00F90E77">
        <w:rPr>
          <w:rFonts w:ascii="Consolas" w:hAnsi="Consolas"/>
        </w:rPr>
        <w:t xml:space="preserve">├── </w:t>
      </w:r>
      <w:proofErr w:type="spellStart"/>
      <w:r>
        <w:rPr>
          <w:rFonts w:ascii="Consolas" w:hAnsi="Consolas"/>
        </w:rPr>
        <w:t>grades</w:t>
      </w:r>
      <w:r w:rsidRPr="00F90E77">
        <w:rPr>
          <w:rFonts w:ascii="Consolas" w:hAnsi="Consolas"/>
        </w:rPr>
        <w:t>.php</w:t>
      </w:r>
      <w:proofErr w:type="spellEnd"/>
    </w:p>
    <w:p w14:paraId="244390DA" w14:textId="77777777" w:rsidR="00767F65" w:rsidRPr="00F90E77" w:rsidRDefault="00767F65" w:rsidP="00767F65">
      <w:pPr>
        <w:spacing w:after="0"/>
        <w:rPr>
          <w:rFonts w:ascii="Consolas" w:hAnsi="Consolas"/>
        </w:rPr>
      </w:pPr>
      <w:r w:rsidRPr="00F90E77">
        <w:rPr>
          <w:rFonts w:ascii="Consolas" w:hAnsi="Consolas"/>
        </w:rPr>
        <w:lastRenderedPageBreak/>
        <w:t>├── includes</w:t>
      </w:r>
    </w:p>
    <w:p w14:paraId="4F18D196" w14:textId="77777777" w:rsidR="00767F65" w:rsidRPr="00F90E77" w:rsidRDefault="00767F65" w:rsidP="00767F65">
      <w:pPr>
        <w:spacing w:after="0"/>
        <w:rPr>
          <w:rFonts w:ascii="Consolas" w:hAnsi="Consolas"/>
        </w:rPr>
      </w:pPr>
      <w:r w:rsidRPr="00F90E77">
        <w:rPr>
          <w:rFonts w:ascii="Consolas" w:hAnsi="Consolas"/>
        </w:rPr>
        <w:t xml:space="preserve">│   ├── </w:t>
      </w:r>
      <w:proofErr w:type="spellStart"/>
      <w:r w:rsidRPr="00F90E77">
        <w:rPr>
          <w:rFonts w:ascii="Consolas" w:hAnsi="Consolas"/>
        </w:rPr>
        <w:t>footer.php</w:t>
      </w:r>
      <w:proofErr w:type="spellEnd"/>
    </w:p>
    <w:p w14:paraId="062D51E5" w14:textId="77777777" w:rsidR="00767F65" w:rsidRPr="00F90E77" w:rsidRDefault="00767F65" w:rsidP="00767F65">
      <w:pPr>
        <w:spacing w:after="0"/>
        <w:rPr>
          <w:rFonts w:ascii="Consolas" w:hAnsi="Consolas"/>
        </w:rPr>
      </w:pPr>
      <w:r w:rsidRPr="00F90E77">
        <w:rPr>
          <w:rFonts w:ascii="Consolas" w:hAnsi="Consolas"/>
        </w:rPr>
        <w:t xml:space="preserve">│   ├── </w:t>
      </w:r>
      <w:proofErr w:type="spellStart"/>
      <w:r w:rsidRPr="00F90E77">
        <w:rPr>
          <w:rFonts w:ascii="Consolas" w:hAnsi="Consolas"/>
        </w:rPr>
        <w:t>functions.php</w:t>
      </w:r>
      <w:proofErr w:type="spellEnd"/>
    </w:p>
    <w:p w14:paraId="13AB6EF9" w14:textId="77777777" w:rsidR="00767F65" w:rsidRPr="00F90E77" w:rsidRDefault="00767F65" w:rsidP="00767F65">
      <w:pPr>
        <w:spacing w:after="0"/>
        <w:rPr>
          <w:rFonts w:ascii="Consolas" w:hAnsi="Consolas"/>
        </w:rPr>
      </w:pPr>
      <w:r w:rsidRPr="00F90E77">
        <w:rPr>
          <w:rFonts w:ascii="Consolas" w:hAnsi="Consolas"/>
        </w:rPr>
        <w:t xml:space="preserve">│   └── </w:t>
      </w:r>
      <w:proofErr w:type="spellStart"/>
      <w:r w:rsidRPr="00F90E77">
        <w:rPr>
          <w:rFonts w:ascii="Consolas" w:hAnsi="Consolas"/>
        </w:rPr>
        <w:t>header.php</w:t>
      </w:r>
      <w:proofErr w:type="spellEnd"/>
    </w:p>
    <w:p w14:paraId="32CD0373" w14:textId="77777777" w:rsidR="00767F65" w:rsidRDefault="00767F65" w:rsidP="00767F65">
      <w:pPr>
        <w:spacing w:after="0"/>
        <w:rPr>
          <w:rFonts w:ascii="Consolas" w:hAnsi="Consolas"/>
        </w:rPr>
      </w:pPr>
      <w:r w:rsidRPr="00F90E77">
        <w:rPr>
          <w:rFonts w:ascii="Consolas" w:hAnsi="Consolas"/>
        </w:rPr>
        <w:t xml:space="preserve">├── </w:t>
      </w:r>
      <w:proofErr w:type="spellStart"/>
      <w:r w:rsidRPr="00F90E77">
        <w:rPr>
          <w:rFonts w:ascii="Consolas" w:hAnsi="Consolas"/>
        </w:rPr>
        <w:t>index.php</w:t>
      </w:r>
      <w:proofErr w:type="spellEnd"/>
      <w:r>
        <w:rPr>
          <w:rFonts w:ascii="Consolas" w:hAnsi="Consolas"/>
        </w:rPr>
        <w:t xml:space="preserve"> </w:t>
      </w:r>
    </w:p>
    <w:p w14:paraId="7E0A2711" w14:textId="77777777" w:rsidR="00767F65" w:rsidRDefault="00767F65" w:rsidP="00767F65">
      <w:pPr>
        <w:spacing w:after="0"/>
        <w:rPr>
          <w:rFonts w:ascii="Consolas" w:hAnsi="Consolas"/>
        </w:rPr>
      </w:pPr>
      <w:r w:rsidRPr="00F90E77">
        <w:rPr>
          <w:rFonts w:ascii="Consolas" w:hAnsi="Consolas"/>
        </w:rPr>
        <w:t xml:space="preserve">├── </w:t>
      </w:r>
      <w:proofErr w:type="spellStart"/>
      <w:r>
        <w:rPr>
          <w:rFonts w:ascii="Consolas" w:hAnsi="Consolas"/>
        </w:rPr>
        <w:t>login</w:t>
      </w:r>
      <w:r w:rsidRPr="00F90E77">
        <w:rPr>
          <w:rFonts w:ascii="Consolas" w:hAnsi="Consolas"/>
        </w:rPr>
        <w:t>.php</w:t>
      </w:r>
      <w:proofErr w:type="spellEnd"/>
      <w:r>
        <w:rPr>
          <w:rFonts w:ascii="Consolas" w:hAnsi="Consolas"/>
        </w:rPr>
        <w:t xml:space="preserve"> </w:t>
      </w:r>
    </w:p>
    <w:p w14:paraId="6689C4A3" w14:textId="77777777" w:rsidR="00F66898" w:rsidRDefault="00767F65" w:rsidP="00767F65">
      <w:pPr>
        <w:spacing w:after="0"/>
        <w:rPr>
          <w:rFonts w:ascii="Consolas" w:hAnsi="Consolas"/>
        </w:rPr>
      </w:pPr>
      <w:r w:rsidRPr="00F90E77">
        <w:rPr>
          <w:rFonts w:ascii="Consolas" w:hAnsi="Consolas"/>
        </w:rPr>
        <w:t xml:space="preserve">├── </w:t>
      </w:r>
      <w:proofErr w:type="spellStart"/>
      <w:r>
        <w:rPr>
          <w:rFonts w:ascii="Consolas" w:hAnsi="Consolas"/>
        </w:rPr>
        <w:t>logout</w:t>
      </w:r>
      <w:r w:rsidRPr="00F90E77">
        <w:rPr>
          <w:rFonts w:ascii="Consolas" w:hAnsi="Consolas"/>
        </w:rPr>
        <w:t>.php</w:t>
      </w:r>
      <w:proofErr w:type="spellEnd"/>
    </w:p>
    <w:p w14:paraId="4E499F05" w14:textId="77777777" w:rsidR="00F66898" w:rsidRPr="00F90E77" w:rsidRDefault="00F66898" w:rsidP="00F66898">
      <w:pPr>
        <w:spacing w:after="0"/>
        <w:rPr>
          <w:rFonts w:ascii="Consolas" w:hAnsi="Consolas"/>
        </w:rPr>
      </w:pPr>
      <w:r w:rsidRPr="00F90E77">
        <w:rPr>
          <w:rFonts w:ascii="Consolas" w:hAnsi="Consolas"/>
        </w:rPr>
        <w:t xml:space="preserve">├── </w:t>
      </w:r>
      <w:r>
        <w:rPr>
          <w:rFonts w:ascii="Consolas" w:hAnsi="Consolas"/>
        </w:rPr>
        <w:t>logs</w:t>
      </w:r>
    </w:p>
    <w:p w14:paraId="79665BAE" w14:textId="77777777" w:rsidR="00767F65" w:rsidRDefault="00F66898" w:rsidP="00767F65">
      <w:pPr>
        <w:spacing w:after="0"/>
        <w:rPr>
          <w:rFonts w:ascii="Consolas" w:hAnsi="Consolas"/>
        </w:rPr>
      </w:pPr>
      <w:r w:rsidRPr="00F90E77">
        <w:rPr>
          <w:rFonts w:ascii="Consolas" w:hAnsi="Consolas"/>
        </w:rPr>
        <w:t xml:space="preserve">│   </w:t>
      </w:r>
      <w:r w:rsidR="000C11FC" w:rsidRPr="00F90E77">
        <w:rPr>
          <w:rFonts w:ascii="Consolas" w:hAnsi="Consolas"/>
        </w:rPr>
        <w:t>└──</w:t>
      </w:r>
      <w:r w:rsidR="000C11FC">
        <w:rPr>
          <w:rFonts w:ascii="Consolas" w:hAnsi="Consolas"/>
        </w:rPr>
        <w:t xml:space="preserve"> </w:t>
      </w:r>
      <w:r>
        <w:rPr>
          <w:rFonts w:ascii="Consolas" w:hAnsi="Consolas"/>
        </w:rPr>
        <w:t>activity</w:t>
      </w:r>
      <w:r w:rsidRPr="00F90E77">
        <w:rPr>
          <w:rFonts w:ascii="Consolas" w:hAnsi="Consolas"/>
        </w:rPr>
        <w:t>.</w:t>
      </w:r>
      <w:r>
        <w:rPr>
          <w:rFonts w:ascii="Consolas" w:hAnsi="Consolas"/>
        </w:rPr>
        <w:t>log</w:t>
      </w:r>
      <w:r w:rsidR="00767F65">
        <w:rPr>
          <w:rFonts w:ascii="Consolas" w:hAnsi="Consolas"/>
        </w:rPr>
        <w:t xml:space="preserve"> </w:t>
      </w:r>
    </w:p>
    <w:p w14:paraId="66D80C62" w14:textId="77777777" w:rsidR="006E6DF2" w:rsidRDefault="006E6DF2" w:rsidP="006E6DF2">
      <w:pPr>
        <w:spacing w:after="0"/>
        <w:rPr>
          <w:rFonts w:ascii="Consolas" w:hAnsi="Consolas"/>
        </w:rPr>
      </w:pPr>
      <w:r w:rsidRPr="00F90E77">
        <w:rPr>
          <w:rFonts w:ascii="Consolas" w:hAnsi="Consolas"/>
        </w:rPr>
        <w:t xml:space="preserve">├── </w:t>
      </w:r>
      <w:proofErr w:type="spellStart"/>
      <w:r>
        <w:rPr>
          <w:rFonts w:ascii="Consolas" w:hAnsi="Consolas"/>
        </w:rPr>
        <w:t>privacy_policy</w:t>
      </w:r>
      <w:r w:rsidRPr="00F90E77">
        <w:rPr>
          <w:rFonts w:ascii="Consolas" w:hAnsi="Consolas"/>
        </w:rPr>
        <w:t>.php</w:t>
      </w:r>
      <w:proofErr w:type="spellEnd"/>
      <w:r>
        <w:rPr>
          <w:rFonts w:ascii="Consolas" w:hAnsi="Consolas"/>
        </w:rPr>
        <w:t xml:space="preserve"> </w:t>
      </w:r>
    </w:p>
    <w:p w14:paraId="095FF448" w14:textId="77777777" w:rsidR="00767F65" w:rsidRDefault="00767F65" w:rsidP="00767F65">
      <w:pPr>
        <w:spacing w:after="0"/>
        <w:rPr>
          <w:rFonts w:ascii="Consolas" w:hAnsi="Consolas"/>
        </w:rPr>
      </w:pPr>
      <w:r w:rsidRPr="00F90E77">
        <w:rPr>
          <w:rFonts w:ascii="Consolas" w:hAnsi="Consolas"/>
        </w:rPr>
        <w:t xml:space="preserve">└── </w:t>
      </w:r>
      <w:proofErr w:type="spellStart"/>
      <w:r>
        <w:rPr>
          <w:rFonts w:ascii="Consolas" w:hAnsi="Consolas"/>
        </w:rPr>
        <w:t>register</w:t>
      </w:r>
      <w:r w:rsidRPr="00F90E77">
        <w:rPr>
          <w:rFonts w:ascii="Consolas" w:hAnsi="Consolas"/>
        </w:rPr>
        <w:t>.php</w:t>
      </w:r>
      <w:proofErr w:type="spellEnd"/>
    </w:p>
    <w:p w14:paraId="412B181E" w14:textId="77777777" w:rsidR="00767F65" w:rsidRDefault="00767F65" w:rsidP="00C215C3">
      <w:pPr>
        <w:rPr>
          <w:rFonts w:cs="Arial"/>
        </w:rPr>
      </w:pPr>
    </w:p>
    <w:p w14:paraId="2D4905F3" w14:textId="77777777" w:rsidR="00C215C3" w:rsidRDefault="00C215C3" w:rsidP="00C215C3">
      <w:pPr>
        <w:spacing w:after="0"/>
        <w:rPr>
          <w:rFonts w:ascii="Consolas" w:hAnsi="Consolas"/>
        </w:rPr>
      </w:pPr>
      <w:r>
        <w:rPr>
          <w:rFonts w:cs="Arial"/>
        </w:rPr>
        <w:t xml:space="preserve">NOTE: if the </w:t>
      </w:r>
      <w:r w:rsidRPr="00A41169">
        <w:rPr>
          <w:rFonts w:ascii="Consolas" w:hAnsi="Consolas" w:cs="Arial"/>
        </w:rPr>
        <w:t>opentech</w:t>
      </w:r>
      <w:r>
        <w:rPr>
          <w:rFonts w:cs="Arial"/>
        </w:rPr>
        <w:t xml:space="preserve"> database is missing the </w:t>
      </w:r>
      <w:r w:rsidRPr="00A41169">
        <w:rPr>
          <w:rFonts w:ascii="Consolas" w:hAnsi="Consolas" w:cs="Arial"/>
        </w:rPr>
        <w:t>users</w:t>
      </w:r>
      <w:r>
        <w:rPr>
          <w:rFonts w:cs="Arial"/>
        </w:rPr>
        <w:t xml:space="preserve">, </w:t>
      </w:r>
      <w:r w:rsidRPr="00A41169">
        <w:rPr>
          <w:rFonts w:ascii="Consolas" w:hAnsi="Consolas" w:cs="Arial"/>
        </w:rPr>
        <w:t>students</w:t>
      </w:r>
      <w:r>
        <w:rPr>
          <w:rFonts w:cs="Arial"/>
        </w:rPr>
        <w:t xml:space="preserve">, </w:t>
      </w:r>
      <w:r w:rsidRPr="00A41169">
        <w:rPr>
          <w:rFonts w:ascii="Consolas" w:hAnsi="Consolas" w:cs="Arial"/>
        </w:rPr>
        <w:t>courses</w:t>
      </w:r>
      <w:r>
        <w:rPr>
          <w:rFonts w:cs="Arial"/>
        </w:rPr>
        <w:t xml:space="preserve"> and </w:t>
      </w:r>
      <w:r w:rsidRPr="00A41169">
        <w:rPr>
          <w:rFonts w:ascii="Consolas" w:hAnsi="Consolas" w:cs="Arial"/>
        </w:rPr>
        <w:t>grades</w:t>
      </w:r>
      <w:r>
        <w:rPr>
          <w:rFonts w:cs="Arial"/>
        </w:rPr>
        <w:t xml:space="preserve"> tables from Lab Assignment 2 and used in Lab Assignment 3, most of the pages created for this lab will not function correctly, and the mark achieved for this assignment will reflect this fact.</w:t>
      </w:r>
      <w:r w:rsidRPr="00904C20">
        <w:br/>
      </w:r>
    </w:p>
    <w:p w14:paraId="657606F4" w14:textId="77777777" w:rsidR="00CD6124" w:rsidRPr="00F90E77" w:rsidRDefault="003837E2" w:rsidP="00F90E77">
      <w:pPr>
        <w:pStyle w:val="ListParagraph"/>
        <w:numPr>
          <w:ilvl w:val="0"/>
          <w:numId w:val="14"/>
        </w:numPr>
        <w:spacing w:after="0"/>
        <w:rPr>
          <w:rFonts w:ascii="Consolas" w:hAnsi="Consolas"/>
        </w:rPr>
      </w:pPr>
      <w:r w:rsidRPr="00F90E77">
        <w:rPr>
          <w:b/>
          <w:sz w:val="27"/>
        </w:rPr>
        <w:t>Links</w:t>
      </w:r>
      <w:r w:rsidR="00C215C3">
        <w:rPr>
          <w:b/>
          <w:sz w:val="27"/>
        </w:rPr>
        <w:t xml:space="preserve"> and </w:t>
      </w:r>
      <w:r w:rsidR="00767F65">
        <w:rPr>
          <w:b/>
          <w:sz w:val="27"/>
        </w:rPr>
        <w:t xml:space="preserve">Authentication </w:t>
      </w:r>
      <w:r w:rsidR="00C215C3">
        <w:rPr>
          <w:b/>
          <w:sz w:val="27"/>
        </w:rPr>
        <w:t>Credentials</w:t>
      </w:r>
      <w:r w:rsidRPr="00F90E77">
        <w:rPr>
          <w:b/>
          <w:sz w:val="27"/>
        </w:rPr>
        <w:t xml:space="preserve"> in DC Connect</w:t>
      </w:r>
    </w:p>
    <w:p w14:paraId="7BF5AA02" w14:textId="77777777" w:rsidR="00C95E2D" w:rsidRDefault="003837E2" w:rsidP="00C95E2D">
      <w:pPr>
        <w:rPr>
          <w:rFonts w:cs="Arial"/>
          <w:szCs w:val="24"/>
        </w:rPr>
      </w:pPr>
      <w:r>
        <w:t xml:space="preserve">Submit </w:t>
      </w:r>
      <w:r w:rsidR="00C215C3">
        <w:t>a link to your website</w:t>
      </w:r>
      <w:r>
        <w:t xml:space="preserve"> in the DC Connect assignment drop box</w:t>
      </w:r>
      <w:r w:rsidR="00C215C3">
        <w:t xml:space="preserve">.  Be sure to provide credentials (i.e. id/password pairs) for an existing </w:t>
      </w:r>
      <w:r w:rsidR="00C215C3">
        <w:rPr>
          <w:rFonts w:cs="Arial"/>
          <w:szCs w:val="24"/>
        </w:rPr>
        <w:t>a student with grades and an existing student without grades</w:t>
      </w:r>
      <w:r w:rsidR="00C95E2D">
        <w:rPr>
          <w:rFonts w:cs="Arial"/>
          <w:szCs w:val="24"/>
        </w:rPr>
        <w:t>.</w:t>
      </w:r>
    </w:p>
    <w:p w14:paraId="1A881A19" w14:textId="77777777" w:rsidR="00C215C3" w:rsidRPr="003E3570" w:rsidRDefault="00C215C3" w:rsidP="00C95E2D">
      <w:pPr>
        <w:rPr>
          <w:rFonts w:cs="Arial"/>
          <w:szCs w:val="24"/>
        </w:rPr>
      </w:pPr>
      <w:r>
        <w:rPr>
          <w:rFonts w:cs="Arial"/>
          <w:szCs w:val="24"/>
        </w:rPr>
        <w:t xml:space="preserve">Your dynamic nav bar should provide links for your instructor to register a new user, if this does not work, provide a clickable link to your published </w:t>
      </w:r>
      <w:proofErr w:type="spellStart"/>
      <w:r w:rsidRPr="00C215C3">
        <w:rPr>
          <w:rStyle w:val="CodChar"/>
        </w:rPr>
        <w:t>register.php</w:t>
      </w:r>
      <w:proofErr w:type="spellEnd"/>
      <w:r>
        <w:rPr>
          <w:rFonts w:cs="Arial"/>
          <w:szCs w:val="24"/>
        </w:rPr>
        <w:t xml:space="preserve"> page</w:t>
      </w:r>
    </w:p>
    <w:p w14:paraId="725DDEDC" w14:textId="77777777" w:rsidR="00CD6124" w:rsidRPr="003E3570" w:rsidRDefault="003837E2" w:rsidP="003E3570">
      <w:pPr>
        <w:spacing w:after="160"/>
        <w:rPr>
          <w:rFonts w:cs="Arial"/>
        </w:rPr>
      </w:pPr>
      <w:r w:rsidRPr="003E3570">
        <w:rPr>
          <w:rFonts w:cs="Arial"/>
          <w:b/>
          <w:sz w:val="36"/>
        </w:rPr>
        <w:t>Deliverables</w:t>
      </w:r>
    </w:p>
    <w:p w14:paraId="163B9D74" w14:textId="77777777" w:rsidR="00CD6124" w:rsidRPr="003E3570" w:rsidRDefault="003837E2" w:rsidP="003E3570">
      <w:pPr>
        <w:rPr>
          <w:rFonts w:cs="Arial"/>
          <w:szCs w:val="24"/>
        </w:rPr>
      </w:pPr>
      <w:r w:rsidRPr="003E3570">
        <w:rPr>
          <w:rFonts w:cs="Arial"/>
          <w:szCs w:val="24"/>
        </w:rPr>
        <w:t>Submit the following items to DC Connect:</w:t>
      </w:r>
    </w:p>
    <w:p w14:paraId="0814249D" w14:textId="77777777" w:rsidR="00CD6124" w:rsidRPr="003E3570" w:rsidRDefault="003837E2" w:rsidP="003E3570">
      <w:pPr>
        <w:rPr>
          <w:rFonts w:cs="Arial"/>
          <w:szCs w:val="24"/>
        </w:rPr>
      </w:pPr>
      <w:r w:rsidRPr="003E3570">
        <w:rPr>
          <w:rFonts w:cs="Arial"/>
          <w:szCs w:val="24"/>
        </w:rPr>
        <w:t xml:space="preserve">1. Zipped file of the website folder structure, including PHP, CSS, and </w:t>
      </w:r>
      <w:r w:rsidR="00E72CCB">
        <w:rPr>
          <w:rFonts w:cs="Arial"/>
          <w:szCs w:val="24"/>
        </w:rPr>
        <w:t>SQL</w:t>
      </w:r>
      <w:r w:rsidRPr="003E3570">
        <w:rPr>
          <w:rFonts w:cs="Arial"/>
          <w:szCs w:val="24"/>
        </w:rPr>
        <w:t xml:space="preserve"> files.</w:t>
      </w:r>
    </w:p>
    <w:p w14:paraId="07CD5ABA" w14:textId="77777777" w:rsidR="00CD6124" w:rsidRPr="003E3570" w:rsidRDefault="003837E2" w:rsidP="003E3570">
      <w:pPr>
        <w:rPr>
          <w:rFonts w:cs="Arial"/>
          <w:szCs w:val="24"/>
        </w:rPr>
      </w:pPr>
      <w:r w:rsidRPr="003E3570">
        <w:rPr>
          <w:rFonts w:cs="Arial"/>
          <w:szCs w:val="24"/>
        </w:rPr>
        <w:t xml:space="preserve">2. </w:t>
      </w:r>
      <w:r w:rsidR="00F90E77">
        <w:rPr>
          <w:rFonts w:cs="Arial"/>
          <w:szCs w:val="24"/>
        </w:rPr>
        <w:t>Clearly identified and clickable</w:t>
      </w:r>
      <w:r w:rsidRPr="003E3570">
        <w:rPr>
          <w:rFonts w:cs="Arial"/>
          <w:szCs w:val="24"/>
        </w:rPr>
        <w:t xml:space="preserve"> links </w:t>
      </w:r>
      <w:r w:rsidR="00F90E77">
        <w:rPr>
          <w:rFonts w:cs="Arial"/>
          <w:szCs w:val="24"/>
        </w:rPr>
        <w:t xml:space="preserve">to your home page and to your grades page </w:t>
      </w:r>
      <w:r w:rsidRPr="003E3570">
        <w:rPr>
          <w:rFonts w:cs="Arial"/>
          <w:szCs w:val="24"/>
        </w:rPr>
        <w:t xml:space="preserve">demonstrating </w:t>
      </w:r>
      <w:r w:rsidR="00F90E77">
        <w:rPr>
          <w:rFonts w:cs="Arial"/>
          <w:szCs w:val="24"/>
        </w:rPr>
        <w:t xml:space="preserve">the </w:t>
      </w:r>
      <w:r w:rsidR="00C95E2D">
        <w:rPr>
          <w:rFonts w:cs="Arial"/>
          <w:szCs w:val="24"/>
        </w:rPr>
        <w:t>various</w:t>
      </w:r>
      <w:r w:rsidRPr="003E3570">
        <w:rPr>
          <w:rFonts w:cs="Arial"/>
          <w:szCs w:val="24"/>
        </w:rPr>
        <w:t xml:space="preserve"> student</w:t>
      </w:r>
      <w:r w:rsidR="003E3570">
        <w:rPr>
          <w:rFonts w:cs="Arial"/>
          <w:szCs w:val="24"/>
        </w:rPr>
        <w:t xml:space="preserve"> i</w:t>
      </w:r>
      <w:r w:rsidRPr="003E3570">
        <w:rPr>
          <w:rFonts w:cs="Arial"/>
          <w:szCs w:val="24"/>
        </w:rPr>
        <w:t>d scenarios</w:t>
      </w:r>
      <w:r w:rsidR="00C95E2D">
        <w:rPr>
          <w:rFonts w:cs="Arial"/>
          <w:szCs w:val="24"/>
        </w:rPr>
        <w:t xml:space="preserve"> (listed above)</w:t>
      </w:r>
      <w:r w:rsidR="00AF0824">
        <w:rPr>
          <w:rFonts w:cs="Arial"/>
          <w:szCs w:val="24"/>
        </w:rPr>
        <w:t xml:space="preserve"> in the comment section of the assignment dropbox.</w:t>
      </w:r>
    </w:p>
    <w:p w14:paraId="6C1E542E" w14:textId="77777777" w:rsidR="00CD6124" w:rsidRDefault="003837E2" w:rsidP="003E3570">
      <w:pPr>
        <w:spacing w:after="160"/>
      </w:pPr>
      <w:r>
        <w:rPr>
          <w:b/>
          <w:sz w:val="36"/>
        </w:rPr>
        <w:t>Submission Guidelines</w:t>
      </w:r>
    </w:p>
    <w:p w14:paraId="629054E8" w14:textId="77777777" w:rsidR="00CD6124" w:rsidRPr="003E3570" w:rsidRDefault="003837E2" w:rsidP="003E3570">
      <w:pPr>
        <w:rPr>
          <w:rFonts w:cs="Arial"/>
        </w:rPr>
      </w:pPr>
      <w:r w:rsidRPr="003E3570">
        <w:rPr>
          <w:rFonts w:cs="Arial"/>
        </w:rPr>
        <w:t>Submit the completed assignment as a single zip file to the DC Connect assignment drop box</w:t>
      </w:r>
      <w:r w:rsidR="00C95E2D">
        <w:rPr>
          <w:rFonts w:cs="Arial"/>
        </w:rPr>
        <w:t xml:space="preserve"> after publishing and testing them on the </w:t>
      </w:r>
      <w:r w:rsidR="00C95E2D" w:rsidRPr="00C95E2D">
        <w:rPr>
          <w:rFonts w:ascii="Consolas" w:hAnsi="Consolas" w:cs="Arial"/>
        </w:rPr>
        <w:t>opentech</w:t>
      </w:r>
      <w:r w:rsidR="00C95E2D">
        <w:rPr>
          <w:rFonts w:cs="Arial"/>
        </w:rPr>
        <w:t xml:space="preserve"> server</w:t>
      </w:r>
      <w:r w:rsidRPr="003E3570">
        <w:rPr>
          <w:rFonts w:cs="Arial"/>
        </w:rPr>
        <w:t>. Ensure all files adhere to the PHP style guide provided in DC Connect.</w:t>
      </w:r>
    </w:p>
    <w:sectPr w:rsidR="00CD6124" w:rsidRPr="003E3570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0F981" w14:textId="77777777" w:rsidR="006D7C48" w:rsidRDefault="006D7C48" w:rsidP="003E3570">
      <w:pPr>
        <w:spacing w:after="0" w:line="240" w:lineRule="auto"/>
      </w:pPr>
      <w:r>
        <w:separator/>
      </w:r>
    </w:p>
  </w:endnote>
  <w:endnote w:type="continuationSeparator" w:id="0">
    <w:p w14:paraId="0669618D" w14:textId="77777777" w:rsidR="006D7C48" w:rsidRDefault="006D7C48" w:rsidP="003E3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F343B" w14:textId="77777777" w:rsidR="006D7C48" w:rsidRDefault="006D7C48" w:rsidP="003E3570">
      <w:pPr>
        <w:spacing w:after="0" w:line="240" w:lineRule="auto"/>
      </w:pPr>
      <w:r>
        <w:separator/>
      </w:r>
    </w:p>
  </w:footnote>
  <w:footnote w:type="continuationSeparator" w:id="0">
    <w:p w14:paraId="4F13AB13" w14:textId="77777777" w:rsidR="006D7C48" w:rsidRDefault="006D7C48" w:rsidP="003E3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69C2D" w14:textId="77777777" w:rsidR="00DD254D" w:rsidRPr="003E3570" w:rsidRDefault="00DD254D" w:rsidP="003E3570">
    <w:pPr>
      <w:spacing w:after="160"/>
      <w:rPr>
        <w:szCs w:val="24"/>
      </w:rPr>
    </w:pPr>
    <w:r w:rsidRPr="003E3570">
      <w:rPr>
        <w:szCs w:val="24"/>
      </w:rPr>
      <w:t xml:space="preserve">Lab Assignment </w:t>
    </w:r>
    <w:r>
      <w:rPr>
        <w:szCs w:val="24"/>
      </w:rPr>
      <w:t>4</w:t>
    </w:r>
    <w:r>
      <w:rPr>
        <w:szCs w:val="24"/>
      </w:rPr>
      <w:tab/>
    </w:r>
    <w:r>
      <w:rPr>
        <w:szCs w:val="24"/>
      </w:rPr>
      <w:tab/>
    </w:r>
    <w:r>
      <w:rPr>
        <w:szCs w:val="24"/>
      </w:rPr>
      <w:tab/>
    </w:r>
    <w:r w:rsidRPr="003E3570">
      <w:rPr>
        <w:szCs w:val="24"/>
      </w:rPr>
      <w:t>Web Development - Intermediate INFT2100</w:t>
    </w:r>
  </w:p>
  <w:p w14:paraId="43322B9C" w14:textId="77777777" w:rsidR="00DD254D" w:rsidRDefault="00DD25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F27EA3"/>
    <w:multiLevelType w:val="hybridMultilevel"/>
    <w:tmpl w:val="19461064"/>
    <w:lvl w:ilvl="0" w:tplc="1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0" w15:restartNumberingAfterBreak="0">
    <w:nsid w:val="01281D16"/>
    <w:multiLevelType w:val="hybridMultilevel"/>
    <w:tmpl w:val="163A0C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7641C8"/>
    <w:multiLevelType w:val="hybridMultilevel"/>
    <w:tmpl w:val="6ED08856"/>
    <w:lvl w:ilvl="0" w:tplc="B9989D1A">
      <w:start w:val="1"/>
      <w:numFmt w:val="bullet"/>
      <w:pStyle w:val="Cod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1224C2"/>
    <w:multiLevelType w:val="multilevel"/>
    <w:tmpl w:val="D294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DB6A3F"/>
    <w:multiLevelType w:val="hybridMultilevel"/>
    <w:tmpl w:val="703E5B7E"/>
    <w:lvl w:ilvl="0" w:tplc="7D7454B8">
      <w:numFmt w:val="bullet"/>
      <w:lvlText w:val="-"/>
      <w:lvlJc w:val="left"/>
      <w:pPr>
        <w:ind w:left="492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4" w15:restartNumberingAfterBreak="0">
    <w:nsid w:val="09F77ABD"/>
    <w:multiLevelType w:val="hybridMultilevel"/>
    <w:tmpl w:val="FE525C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E66911"/>
    <w:multiLevelType w:val="hybridMultilevel"/>
    <w:tmpl w:val="94FCEF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7"/>
        <w:szCs w:val="27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39004D"/>
    <w:multiLevelType w:val="multilevel"/>
    <w:tmpl w:val="9140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9E36E1"/>
    <w:multiLevelType w:val="hybridMultilevel"/>
    <w:tmpl w:val="1534CC3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9444D5F"/>
    <w:multiLevelType w:val="hybridMultilevel"/>
    <w:tmpl w:val="F4C2402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0C6A23"/>
    <w:multiLevelType w:val="multilevel"/>
    <w:tmpl w:val="1342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8D5D54"/>
    <w:multiLevelType w:val="multilevel"/>
    <w:tmpl w:val="4B5E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D35BAB"/>
    <w:multiLevelType w:val="hybridMultilevel"/>
    <w:tmpl w:val="FBA8F9E8"/>
    <w:lvl w:ilvl="0" w:tplc="7D7454B8">
      <w:numFmt w:val="bullet"/>
      <w:lvlText w:val="-"/>
      <w:lvlJc w:val="left"/>
      <w:pPr>
        <w:ind w:left="492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825E7"/>
    <w:multiLevelType w:val="hybridMultilevel"/>
    <w:tmpl w:val="92C2AB5E"/>
    <w:lvl w:ilvl="0" w:tplc="7D7454B8">
      <w:numFmt w:val="bullet"/>
      <w:lvlText w:val="-"/>
      <w:lvlJc w:val="left"/>
      <w:pPr>
        <w:ind w:left="624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3" w15:restartNumberingAfterBreak="0">
    <w:nsid w:val="42196EE6"/>
    <w:multiLevelType w:val="multilevel"/>
    <w:tmpl w:val="70A6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D66197"/>
    <w:multiLevelType w:val="hybridMultilevel"/>
    <w:tmpl w:val="5CE660A2"/>
    <w:lvl w:ilvl="0" w:tplc="7D7454B8">
      <w:numFmt w:val="bullet"/>
      <w:lvlText w:val="-"/>
      <w:lvlJc w:val="left"/>
      <w:pPr>
        <w:ind w:left="492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D6232"/>
    <w:multiLevelType w:val="hybridMultilevel"/>
    <w:tmpl w:val="B5588C1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D56E9B"/>
    <w:multiLevelType w:val="hybridMultilevel"/>
    <w:tmpl w:val="E05E0D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B976FE"/>
    <w:multiLevelType w:val="hybridMultilevel"/>
    <w:tmpl w:val="9DBE0322"/>
    <w:lvl w:ilvl="0" w:tplc="7D7454B8">
      <w:numFmt w:val="bullet"/>
      <w:lvlText w:val="-"/>
      <w:lvlJc w:val="left"/>
      <w:pPr>
        <w:ind w:left="492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4D2CBB"/>
    <w:multiLevelType w:val="hybridMultilevel"/>
    <w:tmpl w:val="FEAEE7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7"/>
        <w:szCs w:val="27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6108486">
    <w:abstractNumId w:val="8"/>
  </w:num>
  <w:num w:numId="2" w16cid:durableId="1752196506">
    <w:abstractNumId w:val="6"/>
  </w:num>
  <w:num w:numId="3" w16cid:durableId="1203252564">
    <w:abstractNumId w:val="5"/>
  </w:num>
  <w:num w:numId="4" w16cid:durableId="500202139">
    <w:abstractNumId w:val="4"/>
  </w:num>
  <w:num w:numId="5" w16cid:durableId="1918587555">
    <w:abstractNumId w:val="7"/>
  </w:num>
  <w:num w:numId="6" w16cid:durableId="1063259723">
    <w:abstractNumId w:val="3"/>
  </w:num>
  <w:num w:numId="7" w16cid:durableId="1221599891">
    <w:abstractNumId w:val="2"/>
  </w:num>
  <w:num w:numId="8" w16cid:durableId="1026491858">
    <w:abstractNumId w:val="1"/>
  </w:num>
  <w:num w:numId="9" w16cid:durableId="49573607">
    <w:abstractNumId w:val="0"/>
  </w:num>
  <w:num w:numId="10" w16cid:durableId="1752921328">
    <w:abstractNumId w:val="9"/>
  </w:num>
  <w:num w:numId="11" w16cid:durableId="1749767892">
    <w:abstractNumId w:val="13"/>
  </w:num>
  <w:num w:numId="12" w16cid:durableId="1974631700">
    <w:abstractNumId w:val="22"/>
  </w:num>
  <w:num w:numId="13" w16cid:durableId="185603183">
    <w:abstractNumId w:val="24"/>
  </w:num>
  <w:num w:numId="14" w16cid:durableId="1267620250">
    <w:abstractNumId w:val="28"/>
  </w:num>
  <w:num w:numId="15" w16cid:durableId="491067232">
    <w:abstractNumId w:val="27"/>
  </w:num>
  <w:num w:numId="16" w16cid:durableId="1105421193">
    <w:abstractNumId w:val="23"/>
  </w:num>
  <w:num w:numId="17" w16cid:durableId="1026784404">
    <w:abstractNumId w:val="21"/>
  </w:num>
  <w:num w:numId="18" w16cid:durableId="236401660">
    <w:abstractNumId w:val="16"/>
  </w:num>
  <w:num w:numId="19" w16cid:durableId="1768573136">
    <w:abstractNumId w:val="26"/>
  </w:num>
  <w:num w:numId="20" w16cid:durableId="889531457">
    <w:abstractNumId w:val="11"/>
  </w:num>
  <w:num w:numId="21" w16cid:durableId="471019644">
    <w:abstractNumId w:val="18"/>
  </w:num>
  <w:num w:numId="22" w16cid:durableId="1435050005">
    <w:abstractNumId w:val="25"/>
  </w:num>
  <w:num w:numId="23" w16cid:durableId="678703757">
    <w:abstractNumId w:val="12"/>
  </w:num>
  <w:num w:numId="24" w16cid:durableId="522399355">
    <w:abstractNumId w:val="15"/>
  </w:num>
  <w:num w:numId="25" w16cid:durableId="1577544946">
    <w:abstractNumId w:val="17"/>
  </w:num>
  <w:num w:numId="26" w16cid:durableId="671688773">
    <w:abstractNumId w:val="20"/>
  </w:num>
  <w:num w:numId="27" w16cid:durableId="229730000">
    <w:abstractNumId w:val="14"/>
  </w:num>
  <w:num w:numId="28" w16cid:durableId="877594808">
    <w:abstractNumId w:val="10"/>
  </w:num>
  <w:num w:numId="29" w16cid:durableId="15763540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208"/>
    <w:rsid w:val="00034616"/>
    <w:rsid w:val="0005010F"/>
    <w:rsid w:val="0006063C"/>
    <w:rsid w:val="00061DB0"/>
    <w:rsid w:val="000B248A"/>
    <w:rsid w:val="000C11FC"/>
    <w:rsid w:val="0015074B"/>
    <w:rsid w:val="00165724"/>
    <w:rsid w:val="00187906"/>
    <w:rsid w:val="001C6F29"/>
    <w:rsid w:val="00212844"/>
    <w:rsid w:val="00281BC6"/>
    <w:rsid w:val="0029639D"/>
    <w:rsid w:val="002E3D04"/>
    <w:rsid w:val="0031559B"/>
    <w:rsid w:val="00326F90"/>
    <w:rsid w:val="003837E2"/>
    <w:rsid w:val="0039062A"/>
    <w:rsid w:val="003C55CD"/>
    <w:rsid w:val="003E3570"/>
    <w:rsid w:val="004E1CE6"/>
    <w:rsid w:val="00624383"/>
    <w:rsid w:val="00641FEE"/>
    <w:rsid w:val="0069758B"/>
    <w:rsid w:val="006D7C48"/>
    <w:rsid w:val="006E2AD9"/>
    <w:rsid w:val="006E6DF2"/>
    <w:rsid w:val="00711BE9"/>
    <w:rsid w:val="00767F65"/>
    <w:rsid w:val="007867B9"/>
    <w:rsid w:val="008F7980"/>
    <w:rsid w:val="00904C20"/>
    <w:rsid w:val="00913EAE"/>
    <w:rsid w:val="009B55DE"/>
    <w:rsid w:val="009C4FDA"/>
    <w:rsid w:val="00A41169"/>
    <w:rsid w:val="00A8478B"/>
    <w:rsid w:val="00AA1D8D"/>
    <w:rsid w:val="00AF0824"/>
    <w:rsid w:val="00B47730"/>
    <w:rsid w:val="00B6381A"/>
    <w:rsid w:val="00C215C3"/>
    <w:rsid w:val="00C5364D"/>
    <w:rsid w:val="00C95E2D"/>
    <w:rsid w:val="00CB0664"/>
    <w:rsid w:val="00CC11C1"/>
    <w:rsid w:val="00CD6124"/>
    <w:rsid w:val="00DD254D"/>
    <w:rsid w:val="00E139BF"/>
    <w:rsid w:val="00E72CCB"/>
    <w:rsid w:val="00EA1E31"/>
    <w:rsid w:val="00EC52CF"/>
    <w:rsid w:val="00ED685D"/>
    <w:rsid w:val="00F44289"/>
    <w:rsid w:val="00F66898"/>
    <w:rsid w:val="00F90E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C38B9"/>
  <w14:defaultImageDpi w14:val="300"/>
  <w15:docId w15:val="{BAC5F977-4E1E-42DB-9A52-83E9AABE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DF2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442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289"/>
    <w:rPr>
      <w:color w:val="605E5C"/>
      <w:shd w:val="clear" w:color="auto" w:fill="E1DFDD"/>
    </w:rPr>
  </w:style>
  <w:style w:type="character" w:customStyle="1" w:styleId="hljs-selector-tag">
    <w:name w:val="hljs-selector-tag"/>
    <w:basedOn w:val="DefaultParagraphFont"/>
    <w:rsid w:val="00F90E77"/>
  </w:style>
  <w:style w:type="character" w:customStyle="1" w:styleId="hljs-selector-class">
    <w:name w:val="hljs-selector-class"/>
    <w:basedOn w:val="DefaultParagraphFont"/>
    <w:rsid w:val="00F90E77"/>
  </w:style>
  <w:style w:type="character" w:customStyle="1" w:styleId="hljs-comment">
    <w:name w:val="hljs-comment"/>
    <w:basedOn w:val="DefaultParagraphFont"/>
    <w:rsid w:val="00F90E77"/>
  </w:style>
  <w:style w:type="character" w:styleId="HTMLCode">
    <w:name w:val="HTML Code"/>
    <w:basedOn w:val="DefaultParagraphFont"/>
    <w:uiPriority w:val="99"/>
    <w:semiHidden/>
    <w:unhideWhenUsed/>
    <w:rsid w:val="001C6F29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rsid w:val="006E2AD9"/>
    <w:pPr>
      <w:numPr>
        <w:numId w:val="20"/>
      </w:numPr>
      <w:shd w:val="clear" w:color="auto" w:fill="FFFFFF"/>
      <w:spacing w:before="48" w:after="120" w:line="240" w:lineRule="auto"/>
    </w:pPr>
    <w:rPr>
      <w:rFonts w:ascii="Courier New" w:hAnsi="Courier New" w:cs="Arial"/>
      <w:color w:val="000000"/>
      <w:sz w:val="22"/>
      <w:szCs w:val="27"/>
    </w:rPr>
  </w:style>
  <w:style w:type="paragraph" w:customStyle="1" w:styleId="Cod">
    <w:name w:val="Cod"/>
    <w:basedOn w:val="Code"/>
    <w:link w:val="CodChar"/>
    <w:qFormat/>
    <w:rsid w:val="006E2AD9"/>
    <w:pPr>
      <w:numPr>
        <w:numId w:val="0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E2AD9"/>
  </w:style>
  <w:style w:type="character" w:customStyle="1" w:styleId="CodeChar">
    <w:name w:val="Code Char"/>
    <w:basedOn w:val="ListParagraphChar"/>
    <w:link w:val="Code"/>
    <w:rsid w:val="006E2AD9"/>
    <w:rPr>
      <w:rFonts w:ascii="Courier New" w:hAnsi="Courier New" w:cs="Arial"/>
      <w:color w:val="000000"/>
      <w:szCs w:val="27"/>
      <w:shd w:val="clear" w:color="auto" w:fill="FFFFFF"/>
    </w:rPr>
  </w:style>
  <w:style w:type="character" w:customStyle="1" w:styleId="CodChar">
    <w:name w:val="Cod Char"/>
    <w:basedOn w:val="CodeChar"/>
    <w:link w:val="Cod"/>
    <w:rsid w:val="006E2AD9"/>
    <w:rPr>
      <w:rFonts w:ascii="Courier New" w:hAnsi="Courier New" w:cs="Arial"/>
      <w:color w:val="000000"/>
      <w:szCs w:val="27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90D996-A227-4B69-A284-E44704117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</Pages>
  <Words>1633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RJ Macklem</cp:lastModifiedBy>
  <cp:revision>2</cp:revision>
  <dcterms:created xsi:type="dcterms:W3CDTF">2025-04-05T05:50:00Z</dcterms:created>
  <dcterms:modified xsi:type="dcterms:W3CDTF">2025-04-05T05:50:00Z</dcterms:modified>
  <cp:category/>
</cp:coreProperties>
</file>